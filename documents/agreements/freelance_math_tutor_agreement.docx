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Freelance Math Tutor Agreement</w:t>
      </w:r>
    </w:p>
    <w:p>
      <w:r>
        <w:br/>
        <w:t>This Freelance Service Agreement (the "Agreement") is made between:</w:t>
        <w:br/>
        <w:t>Agency: [Agency Name], located at [Agency Address] ("the Agency")</w:t>
        <w:br/>
        <w:t>and</w:t>
        <w:br/>
        <w:t>Tutor: [Tutor Full Name], residing at [Tutor Address] ("the Tutor")</w:t>
        <w:br/>
        <w:br/>
        <w:t>1. Scope of Work: The Tutor agrees to provide mathematics and statistics tutoring services to students assigned by the Agency.</w:t>
        <w:br/>
        <w:t>2. Duration: This Agreement shall commence on [Start Date] and will continue until terminated by either party with written notice.</w:t>
        <w:br/>
        <w:t>3. Compensation: The Tutor will be compensated at a rate of [Hourly Rate] per hour, payable [Weekly/Monthly] upon submission of timesheets.</w:t>
        <w:br/>
        <w:t>4. Confidentiality and Data Protection: The Tutor agrees to keep all student information confidential in compliance with GDPR.</w:t>
        <w:br/>
        <w:t>5. Independent Contractor: The Tutor shall perform all duties as an independent contractor and not as an employee of the Agency.</w:t>
        <w:br/>
        <w:t>6. Governing Law: This Agreement shall be governed by the laws of the United Kingdom.</w:t>
        <w:br/>
        <w:br/>
        <w:t>Tutor Signature: ______________________   Date: ___________</w:t>
        <w:br/>
        <w:t>Agency Signature: _____________________   Date: 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