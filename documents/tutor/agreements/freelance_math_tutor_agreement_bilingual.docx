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480" w:after="0"/>
        <w:rPr/>
      </w:pPr>
      <w:r>
        <w:rPr/>
        <w:t>Freelance Math Tutor Agreement / Contrato de Tutoría de Matemáticas como Freelance</w:t>
      </w:r>
    </w:p>
    <w:p>
      <w:pPr>
        <w:pStyle w:val="Heading2"/>
        <w:rPr/>
      </w:pPr>
      <w:r>
        <w:rPr/>
        <w:t>1. Parties / Partes</w:t>
      </w:r>
    </w:p>
    <w:p>
      <w:pPr>
        <w:pStyle w:val="Normal"/>
        <w:rPr/>
      </w:pPr>
      <w:r>
        <w:rPr/>
        <w:t>This agreement is between the Agency (referred to as "the Agency") and the Tutor (referred to as "the Tutor").</w:t>
        <w:br/>
        <w:t>Este contrato es entre la Agencia (denominada "la Agencia") y el Tutor (denominado "el Tutor").</w:t>
      </w:r>
    </w:p>
    <w:p>
      <w:pPr>
        <w:pStyle w:val="Heading2"/>
        <w:rPr/>
      </w:pPr>
      <w:r>
        <w:rPr/>
        <w:t>2. Services / Servicios</w:t>
      </w:r>
    </w:p>
    <w:p>
      <w:pPr>
        <w:pStyle w:val="Normal"/>
        <w:rPr/>
      </w:pPr>
      <w:r>
        <w:rPr/>
        <w:t>The Tutor agrees to provide mathematics and/or statistics tutoring on a freelance basis.</w:t>
        <w:br/>
        <w:t>El Tutor acepta proporcionar tutorías de matemáticas y/o estadística como profesional independiente.</w:t>
      </w:r>
    </w:p>
    <w:p>
      <w:pPr>
        <w:pStyle w:val="Heading2"/>
        <w:rPr/>
      </w:pPr>
      <w:r>
        <w:rPr/>
        <w:t>3. Payment / Pago</w:t>
      </w:r>
    </w:p>
    <w:p>
      <w:pPr>
        <w:pStyle w:val="Normal"/>
        <w:rPr/>
      </w:pPr>
      <w:r>
        <w:rPr/>
        <w:t>The Tutor shall be paid per hour/session as agreed with the Agency.</w:t>
        <w:br/>
        <w:t>El Tutor será remunerado por hora/sesión según lo acordado con la Agencia.</w:t>
      </w:r>
    </w:p>
    <w:p>
      <w:pPr>
        <w:pStyle w:val="Heading2"/>
        <w:rPr/>
      </w:pPr>
      <w:r>
        <w:rPr/>
        <w:t>4. Documentation / Documentación</w:t>
      </w:r>
    </w:p>
    <w:p>
      <w:pPr>
        <w:pStyle w:val="Normal"/>
        <w:rPr/>
      </w:pPr>
      <w:r>
        <w:rPr/>
        <w:t>The Tutor must provide:</w:t>
        <w:br/>
        <w:t>- Proof of identity / Prueba de identidad</w:t>
        <w:br/>
        <w:t>- Proof of address (2 recent) / Prueba de dirección (2 recientes)</w:t>
        <w:br/>
        <w:t>- Enhanced DBS certificate / Certificado DBS mejorado</w:t>
        <w:br/>
        <w:t>- Qualifications / Títulos y certificados académicos</w:t>
        <w:br/>
        <w:t>- Right to work in the UK / Derecho a trabajar en el Reino Unido</w:t>
      </w:r>
    </w:p>
    <w:p>
      <w:pPr>
        <w:pStyle w:val="Heading2"/>
        <w:rPr/>
      </w:pPr>
      <w:r>
        <w:rPr/>
        <w:t>5. Confidentiality / Confidencialidad</w:t>
      </w:r>
    </w:p>
    <w:p>
      <w:pPr>
        <w:pStyle w:val="Normal"/>
        <w:rPr/>
      </w:pPr>
      <w:r>
        <w:rPr/>
        <w:t>The Tutor agrees to keep all student and client information strictly confidential.</w:t>
        <w:br/>
        <w:t>El Tutor se compromete a mantener toda la información de estudiantes y clientes estrictamente confidencial.</w:t>
      </w:r>
    </w:p>
    <w:p>
      <w:pPr>
        <w:pStyle w:val="Heading2"/>
        <w:rPr/>
      </w:pPr>
      <w:r>
        <w:rPr/>
        <w:t>6. Safeguarding / Protección</w:t>
      </w:r>
    </w:p>
    <w:p>
      <w:pPr>
        <w:pStyle w:val="Normal"/>
        <w:rPr/>
      </w:pPr>
      <w:r>
        <w:rPr/>
        <w:t>The Tutor must complete safeguarding and Prevent training, and follow all child protection guidelines.</w:t>
        <w:br/>
        <w:t>El Tutor debe completar la formación en protección y prevención, y seguir todas las pautas de protección infantil.</w:t>
      </w:r>
    </w:p>
    <w:p>
      <w:pPr>
        <w:pStyle w:val="Heading2"/>
        <w:rPr/>
      </w:pPr>
      <w:r>
        <w:rPr/>
        <w:t>7. Independent Contractor / Profesional Independiente</w:t>
      </w:r>
    </w:p>
    <w:p>
      <w:pPr>
        <w:pStyle w:val="Normal"/>
        <w:rPr/>
      </w:pPr>
      <w:r>
        <w:rPr/>
        <w:t>This is a freelance contract. The Tutor is not an employee of the Agency.</w:t>
        <w:br/>
        <w:t>Este es un contrato freelance. El Tutor no es un empleado de la Agencia.</w:t>
      </w:r>
    </w:p>
    <w:p>
      <w:pPr>
        <w:pStyle w:val="Heading2"/>
        <w:rPr/>
      </w:pPr>
      <w:r>
        <w:rPr/>
        <w:t>8. Termination / Terminación</w:t>
      </w:r>
    </w:p>
    <w:p>
      <w:pPr>
        <w:pStyle w:val="Normal"/>
        <w:rPr/>
      </w:pPr>
      <w:r>
        <w:rPr/>
        <w:br/>
        <w:t>8.1 Either party may terminate this agreement with 14 days' written notice. / Cualquiera de las partes puede finalizar este contrato con 14 días de aviso por escrito.</w:t>
        <w:br/>
        <w:br/>
        <w:t>8.2 The Agency may terminate the contract immediately in cases of misconduct, failure to meet standards, or breach of policies. / La Agencia puede terminar el contrato inmediatamente en caso de mala conducta, incumplimiento de estándares o violación de políticas.</w:t>
        <w:br/>
        <w:br/>
        <w:t>8.3 The Tutor may terminate the contract immediately if payment is withheld or conditions are unsafe. / El Tutor puede rescindir el contrato inmediatamente si no se le paga o si las condiciones son inseguras.</w:t>
        <w:br/>
        <w:br/>
        <w:t>8.4 All pending dues must be paid within 14 days. / Todos los pagos pendientes deben realizarse dentro de los 14 días.</w:t>
        <w:br/>
        <w:br/>
        <w:t>8.5 For 6 months after termination, the Tutor shall not solicit Agency clients directly. / Durante 6 meses tras la terminación, el Tutor no debe contactar directamente a los clientes de la Agencia.</w:t>
        <w:br/>
      </w:r>
    </w:p>
    <w:p>
      <w:pPr>
        <w:pStyle w:val="Heading2"/>
        <w:rPr/>
      </w:pPr>
      <w:r>
        <w:rPr/>
        <w:t>9. Agreement / Acuerdo</w:t>
      </w:r>
    </w:p>
    <w:p>
      <w:pPr>
        <w:pStyle w:val="Normal"/>
        <w:rPr/>
      </w:pPr>
      <w:r>
        <w:rPr/>
        <w:t>Signed on behalf of the Agency and the Tutor:</w:t>
        <w:br/>
        <w:t>Firmado en nombre de la Agencia y el Tutor:</w:t>
      </w:r>
    </w:p>
    <w:p>
      <w:pPr>
        <w:pStyle w:val="Normal"/>
        <w:rPr/>
      </w:pPr>
      <w:r>
        <w:rPr/>
        <w:t>Agency Signature / Firma de la Agencia: ______________________</w:t>
      </w:r>
    </w:p>
    <w:p>
      <w:pPr>
        <w:pStyle w:val="Normal"/>
        <w:rPr/>
      </w:pPr>
      <w:r>
        <w:rPr/>
        <w:t>Tutor Signature / Firma del Tutor: ___________________________</w:t>
      </w:r>
    </w:p>
    <w:p>
      <w:pPr>
        <w:pStyle w:val="Normal"/>
        <w:rPr/>
      </w:pPr>
      <w:r>
        <w:rPr/>
        <w:br/>
        <w:t>8. Payment and Platform Fees:</w:t>
        <w:br/>
        <w:t>The Tutor agrees to pay a mandatory platform usage fee to access tutoring opportunities and maintain visibility on the agency's platform. Additionally, the Tutor agrees that a percentage commission will be deducted from each hour of tutoring delivered through the platform. The specific platform usage fee and commission rate will be communicated and agreed upon prior to the Tutor's activation on the platform. The Tutor is responsible for issuing invoices as required and complying with applicable tax regulations.</w:t>
        <w:br/>
      </w:r>
    </w:p>
    <w:p>
      <w:pPr>
        <w:pStyle w:val="Normal"/>
        <w:widowControl/>
        <w:bidi w:val="0"/>
        <w:spacing w:lineRule="auto" w:line="276" w:before="0" w:after="200"/>
        <w:jc w:val="left"/>
        <w:rPr/>
      </w:pPr>
      <w:r>
        <w:rPr/>
        <w:br/>
        <w:t>8. Pago y Tarifas de la Plataforma:</w:t>
        <w:br/>
        <w:t>El Tutor acepta pagar una tarifa obligatoria por el uso de la plataforma para acceder a oportunidades de tutoría y mantener visibilidad en la plataforma de la agencia. Además, el Tutor acepta que se deducirá un porcentaje de comisión por cada hora de tutoría impartida a través de la plataforma. La tarifa de uso de la plataforma y el porcentaje de comisión serán comunicados y acordados antes de la activación del Tutor en la plataforma. El Tutor es responsable de emitir facturas según sea necesario y de cumplir con las normativas fiscales aplicables.</w:t>
        <w:br/>
      </w:r>
    </w:p>
    <w:sectPr>
      <w:type w:val="nextPage"/>
      <w:pgSz w:w="12240" w:h="15840"/>
      <w:pgMar w:left="1800" w:right="180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urier">
    <w:altName w:val="Courier New"/>
    <w:charset w:val="01"/>
    <w:family w:val="auto"/>
    <w:pitch w:val="variable"/>
  </w:font>
  <w:font w:name="Liberation Sans">
    <w:altName w:val="Arial"/>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ＭＳ 明朝" w:cs="" w:asciiTheme="minorHAnsi" w:cstheme="minorBidi" w:eastAsiaTheme="minorEastAsia"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c693f"/>
    <w:pPr>
      <w:widowControl/>
      <w:bidi w:val="0"/>
      <w:spacing w:lineRule="auto" w:line="276" w:before="0" w:after="20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Heading1">
    <w:name w:val="heading 1"/>
    <w:basedOn w:val="Normal"/>
    <w:next w:val="Normal"/>
    <w:link w:val="Heading1Char"/>
    <w:uiPriority w:val="9"/>
    <w:qFormat/>
    <w:rsid w:val="00fc693f"/>
    <w:pPr>
      <w:keepNext w:val="true"/>
      <w:keepLines/>
      <w:spacing w:before="480" w:after="0"/>
      <w:outlineLvl w:val="0"/>
    </w:pPr>
    <w:rPr>
      <w:rFonts w:ascii="Calibri" w:hAnsi="Calibri" w:eastAsia="ＭＳ ゴシック" w:cs="" w:asciiTheme="majorHAnsi" w:cstheme="majorBidi" w:eastAsiaTheme="majorEastAsia" w:hAnsiTheme="majorHAnsi"/>
      <w:b/>
      <w:bCs/>
      <w:color w:themeColor="accent1" w:themeShade="bf" w:val="365F91"/>
      <w:sz w:val="28"/>
      <w:szCs w:val="28"/>
    </w:rPr>
  </w:style>
  <w:style w:type="paragraph" w:styleId="Heading2">
    <w:name w:val="heading 2"/>
    <w:basedOn w:val="Normal"/>
    <w:next w:val="Normal"/>
    <w:link w:val="Heading2Char"/>
    <w:uiPriority w:val="9"/>
    <w:unhideWhenUsed/>
    <w:qFormat/>
    <w:rsid w:val="00fc693f"/>
    <w:pPr>
      <w:keepNext w:val="true"/>
      <w:keepLines/>
      <w:spacing w:before="200" w:after="0"/>
      <w:outlineLvl w:val="1"/>
    </w:pPr>
    <w:rPr>
      <w:rFonts w:ascii="Calibri" w:hAnsi="Calibri" w:eastAsia="ＭＳ ゴシック" w:cs="" w:asciiTheme="majorHAnsi" w:cstheme="majorBidi" w:eastAsiaTheme="majorEastAsia" w:hAnsiTheme="majorHAnsi"/>
      <w:b/>
      <w:bCs/>
      <w:color w:themeColor="accent1" w:val="4F81BD"/>
      <w:sz w:val="26"/>
      <w:szCs w:val="26"/>
    </w:rPr>
  </w:style>
  <w:style w:type="paragraph" w:styleId="Heading3">
    <w:name w:val="heading 3"/>
    <w:basedOn w:val="Normal"/>
    <w:next w:val="Normal"/>
    <w:link w:val="Heading3Char"/>
    <w:uiPriority w:val="9"/>
    <w:unhideWhenUsed/>
    <w:qFormat/>
    <w:rsid w:val="00fc693f"/>
    <w:pPr>
      <w:keepNext w:val="true"/>
      <w:keepLines/>
      <w:spacing w:before="200" w:after="0"/>
      <w:outlineLvl w:val="2"/>
    </w:pPr>
    <w:rPr>
      <w:rFonts w:ascii="Calibri" w:hAnsi="Calibri" w:eastAsia="ＭＳ ゴシック" w:cs="" w:asciiTheme="majorHAnsi" w:cstheme="majorBidi" w:eastAsiaTheme="majorEastAsia" w:hAnsiTheme="majorHAnsi"/>
      <w:b/>
      <w:bCs/>
      <w:color w:themeColor="accent1" w:val="4F81BD"/>
    </w:rPr>
  </w:style>
  <w:style w:type="paragraph" w:styleId="Heading4">
    <w:name w:val="heading 4"/>
    <w:basedOn w:val="Normal"/>
    <w:next w:val="Normal"/>
    <w:link w:val="Heading4Char"/>
    <w:uiPriority w:val="9"/>
    <w:semiHidden/>
    <w:unhideWhenUsed/>
    <w:qFormat/>
    <w:rsid w:val="00fc693f"/>
    <w:pPr>
      <w:keepNext w:val="true"/>
      <w:keepLines/>
      <w:spacing w:before="200" w:after="0"/>
      <w:outlineLvl w:val="3"/>
    </w:pPr>
    <w:rPr>
      <w:rFonts w:ascii="Calibri" w:hAnsi="Calibri" w:eastAsia="ＭＳ ゴシック" w:cs="" w:asciiTheme="majorHAnsi" w:cstheme="majorBidi" w:eastAsiaTheme="majorEastAsia" w:hAnsiTheme="majorHAnsi"/>
      <w:b/>
      <w:bCs/>
      <w:i/>
      <w:iCs/>
      <w:color w:themeColor="accent1" w:val="4F81BD"/>
    </w:rPr>
  </w:style>
  <w:style w:type="paragraph" w:styleId="Heading5">
    <w:name w:val="heading 5"/>
    <w:basedOn w:val="Normal"/>
    <w:next w:val="Normal"/>
    <w:link w:val="Heading5Char"/>
    <w:uiPriority w:val="9"/>
    <w:semiHidden/>
    <w:unhideWhenUsed/>
    <w:qFormat/>
    <w:rsid w:val="00fc693f"/>
    <w:pPr>
      <w:keepNext w:val="true"/>
      <w:keepLines/>
      <w:spacing w:before="200" w:after="0"/>
      <w:outlineLvl w:val="4"/>
    </w:pPr>
    <w:rPr>
      <w:rFonts w:ascii="Calibri" w:hAnsi="Calibri" w:eastAsia="ＭＳ ゴシック" w:cs="" w:asciiTheme="majorHAnsi" w:cstheme="majorBidi" w:eastAsiaTheme="majorEastAsia" w:hAnsiTheme="majorHAnsi"/>
      <w:color w:themeColor="accent1" w:themeShade="7f" w:val="243F60"/>
    </w:rPr>
  </w:style>
  <w:style w:type="paragraph" w:styleId="Heading6">
    <w:name w:val="heading 6"/>
    <w:basedOn w:val="Normal"/>
    <w:next w:val="Normal"/>
    <w:link w:val="Heading6Char"/>
    <w:uiPriority w:val="9"/>
    <w:semiHidden/>
    <w:unhideWhenUsed/>
    <w:qFormat/>
    <w:rsid w:val="00fc693f"/>
    <w:pPr>
      <w:keepNext w:val="true"/>
      <w:keepLines/>
      <w:spacing w:before="200" w:after="0"/>
      <w:outlineLvl w:val="5"/>
    </w:pPr>
    <w:rPr>
      <w:rFonts w:ascii="Calibri" w:hAnsi="Calibri" w:eastAsia="ＭＳ ゴシック" w:cs="" w:asciiTheme="majorHAnsi" w:cstheme="majorBidi" w:eastAsiaTheme="majorEastAsia" w:hAnsiTheme="majorHAnsi"/>
      <w:i/>
      <w:iCs/>
      <w:color w:themeColor="accent1" w:themeShade="7f" w:val="243F60"/>
    </w:rPr>
  </w:style>
  <w:style w:type="paragraph" w:styleId="Heading7">
    <w:name w:val="heading 7"/>
    <w:basedOn w:val="Normal"/>
    <w:next w:val="Normal"/>
    <w:link w:val="Heading7Char"/>
    <w:uiPriority w:val="9"/>
    <w:semiHidden/>
    <w:unhideWhenUsed/>
    <w:qFormat/>
    <w:rsid w:val="00fc693f"/>
    <w:pPr>
      <w:keepNext w:val="true"/>
      <w:keepLines/>
      <w:spacing w:before="200" w:after="0"/>
      <w:outlineLvl w:val="6"/>
    </w:pPr>
    <w:rPr>
      <w:rFonts w:ascii="Calibri" w:hAnsi="Calibri" w:eastAsia="ＭＳ ゴシック" w:cs="" w:asciiTheme="majorHAnsi" w:cstheme="majorBidi" w:eastAsiaTheme="majorEastAsia" w:hAnsiTheme="majorHAnsi"/>
      <w:i/>
      <w:iCs/>
      <w:color w:themeColor="text1" w:themeTint="bf" w:val="404040"/>
    </w:rPr>
  </w:style>
  <w:style w:type="paragraph" w:styleId="Heading8">
    <w:name w:val="heading 8"/>
    <w:basedOn w:val="Normal"/>
    <w:next w:val="Normal"/>
    <w:link w:val="Heading8Char"/>
    <w:uiPriority w:val="9"/>
    <w:semiHidden/>
    <w:unhideWhenUsed/>
    <w:qFormat/>
    <w:rsid w:val="00fc693f"/>
    <w:pPr>
      <w:keepNext w:val="true"/>
      <w:keepLines/>
      <w:spacing w:before="200" w:after="0"/>
      <w:outlineLvl w:val="7"/>
    </w:pPr>
    <w:rPr>
      <w:rFonts w:ascii="Calibri" w:hAnsi="Calibri" w:eastAsia="ＭＳ ゴシック" w:cs="" w:asciiTheme="majorHAnsi" w:cstheme="majorBidi" w:eastAsiaTheme="majorEastAsia" w:hAnsiTheme="majorHAnsi"/>
      <w:color w:themeColor="accent1" w:val="4F81BD"/>
      <w:sz w:val="20"/>
      <w:szCs w:val="20"/>
    </w:rPr>
  </w:style>
  <w:style w:type="paragraph" w:styleId="Heading9">
    <w:name w:val="heading 9"/>
    <w:basedOn w:val="Normal"/>
    <w:next w:val="Normal"/>
    <w:link w:val="Heading9Char"/>
    <w:uiPriority w:val="9"/>
    <w:semiHidden/>
    <w:unhideWhenUsed/>
    <w:qFormat/>
    <w:rsid w:val="00fc693f"/>
    <w:pPr>
      <w:keepNext w:val="true"/>
      <w:keepLines/>
      <w:spacing w:before="200" w:after="0"/>
      <w:outlineLvl w:val="8"/>
    </w:pPr>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HeaderChar" w:customStyle="1">
    <w:name w:val="Header Char"/>
    <w:basedOn w:val="DefaultParagraphFont"/>
    <w:link w:val="Header"/>
    <w:uiPriority w:val="99"/>
    <w:qFormat/>
    <w:rsid w:val="00e618bf"/>
    <w:rPr/>
  </w:style>
  <w:style w:type="character" w:styleId="FooterChar" w:customStyle="1">
    <w:name w:val="Footer Char"/>
    <w:basedOn w:val="DefaultParagraphFont"/>
    <w:link w:val="Footer"/>
    <w:uiPriority w:val="99"/>
    <w:qFormat/>
    <w:rsid w:val="00e618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c693f"/>
    <w:rPr>
      <w:rFonts w:ascii="Calibri" w:hAnsi="Calibri" w:eastAsia="ＭＳ ゴシック" w:cs="" w:asciiTheme="majorHAnsi" w:cstheme="majorBidi" w:eastAsiaTheme="majorEastAsia" w:hAnsiTheme="majorHAnsi"/>
      <w:b/>
      <w:bCs/>
      <w:color w:themeColor="accent1" w:themeShade="bf" w:val="365F91"/>
      <w:sz w:val="28"/>
      <w:szCs w:val="28"/>
    </w:rPr>
  </w:style>
  <w:style w:type="character" w:styleId="Heading2Char" w:customStyle="1">
    <w:name w:val="Heading 2 Char"/>
    <w:basedOn w:val="DefaultParagraphFont"/>
    <w:link w:val="Heading2"/>
    <w:uiPriority w:val="9"/>
    <w:qFormat/>
    <w:rsid w:val="00fc693f"/>
    <w:rPr>
      <w:rFonts w:ascii="Calibri" w:hAnsi="Calibri" w:eastAsia="ＭＳ ゴシック" w:cs="" w:asciiTheme="majorHAnsi" w:cstheme="majorBidi" w:eastAsiaTheme="majorEastAsia" w:hAnsiTheme="majorHAnsi"/>
      <w:b/>
      <w:bCs/>
      <w:color w:themeColor="accent1" w:val="4F81BD"/>
      <w:sz w:val="26"/>
      <w:szCs w:val="26"/>
    </w:rPr>
  </w:style>
  <w:style w:type="character" w:styleId="Heading3Char" w:customStyle="1">
    <w:name w:val="Heading 3 Char"/>
    <w:basedOn w:val="DefaultParagraphFont"/>
    <w:link w:val="Heading3"/>
    <w:uiPriority w:val="9"/>
    <w:qFormat/>
    <w:rsid w:val="00fc693f"/>
    <w:rPr>
      <w:rFonts w:ascii="Calibri" w:hAnsi="Calibri" w:eastAsia="ＭＳ ゴシック" w:cs="" w:asciiTheme="majorHAnsi" w:cstheme="majorBidi" w:eastAsiaTheme="majorEastAsia" w:hAnsiTheme="majorHAnsi"/>
      <w:b/>
      <w:bCs/>
      <w:color w:themeColor="accent1" w:val="4F81BD"/>
    </w:rPr>
  </w:style>
  <w:style w:type="character" w:styleId="TitleChar" w:customStyle="1">
    <w:name w:val="Title Char"/>
    <w:basedOn w:val="DefaultParagraphFont"/>
    <w:link w:val="Title"/>
    <w:uiPriority w:val="10"/>
    <w:qFormat/>
    <w:rsid w:val="00fc693f"/>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character" w:styleId="SubtitleChar" w:customStyle="1">
    <w:name w:val="Subtitle Char"/>
    <w:basedOn w:val="DefaultParagraphFont"/>
    <w:link w:val="Subtitle"/>
    <w:uiPriority w:val="11"/>
    <w:qFormat/>
    <w:rsid w:val="00fc693f"/>
    <w:rPr>
      <w:rFonts w:ascii="Calibri" w:hAnsi="Calibri" w:eastAsia="ＭＳ ゴシック" w:cs="" w:asciiTheme="majorHAnsi" w:cstheme="majorBidi" w:eastAsiaTheme="majorEastAsia" w:hAnsiTheme="majorHAnsi"/>
      <w:i/>
      <w:iCs/>
      <w:color w:themeColor="accent1" w:val="4F81BD"/>
      <w:spacing w:val="15"/>
      <w:sz w:val="24"/>
      <w:szCs w:val="24"/>
    </w:rPr>
  </w:style>
  <w:style w:type="character" w:styleId="BodyTextChar" w:customStyle="1">
    <w:name w:val="Body Text Char"/>
    <w:basedOn w:val="DefaultParagraphFont"/>
    <w:uiPriority w:val="99"/>
    <w:qFormat/>
    <w:rsid w:val="00aa1d8d"/>
    <w:rPr/>
  </w:style>
  <w:style w:type="character" w:styleId="BodyText2Char" w:customStyle="1">
    <w:name w:val="Body Text 2 Char"/>
    <w:basedOn w:val="DefaultParagraphFont"/>
    <w:link w:val="BodyText2"/>
    <w:uiPriority w:val="99"/>
    <w:qFormat/>
    <w:rsid w:val="00aa1d8d"/>
    <w:rPr/>
  </w:style>
  <w:style w:type="character" w:styleId="BodyText3Char" w:customStyle="1">
    <w:name w:val="Body Text 3 Char"/>
    <w:basedOn w:val="DefaultParagraphFont"/>
    <w:link w:val="BodyText3"/>
    <w:uiPriority w:val="99"/>
    <w:qFormat/>
    <w:rsid w:val="00aa1d8d"/>
    <w:rPr>
      <w:sz w:val="16"/>
      <w:szCs w:val="16"/>
    </w:rPr>
  </w:style>
  <w:style w:type="character" w:styleId="MacroTextChar" w:customStyle="1">
    <w:name w:val="Macro Text Char"/>
    <w:basedOn w:val="DefaultParagraphFont"/>
    <w:link w:val="MacroText"/>
    <w:uiPriority w:val="99"/>
    <w:qFormat/>
    <w:rsid w:val="0029639d"/>
    <w:rPr>
      <w:rFonts w:ascii="Courier" w:hAnsi="Courier"/>
      <w:sz w:val="20"/>
      <w:szCs w:val="20"/>
    </w:rPr>
  </w:style>
  <w:style w:type="character" w:styleId="QuoteChar" w:customStyle="1">
    <w:name w:val="Quote Char"/>
    <w:basedOn w:val="DefaultParagraphFont"/>
    <w:link w:val="Quote"/>
    <w:uiPriority w:val="29"/>
    <w:qFormat/>
    <w:rsid w:val="00fc693f"/>
    <w:rPr>
      <w:i/>
      <w:iCs/>
      <w:color w:themeColor="text1" w:val="000000"/>
    </w:rPr>
  </w:style>
  <w:style w:type="character" w:styleId="Heading4Char" w:customStyle="1">
    <w:name w:val="Heading 4 Char"/>
    <w:basedOn w:val="DefaultParagraphFont"/>
    <w:link w:val="Heading4"/>
    <w:uiPriority w:val="9"/>
    <w:semiHidden/>
    <w:qFormat/>
    <w:rsid w:val="00fc693f"/>
    <w:rPr>
      <w:rFonts w:ascii="Calibri" w:hAnsi="Calibri" w:eastAsia="ＭＳ ゴシック" w:cs="" w:asciiTheme="majorHAnsi" w:cstheme="majorBidi" w:eastAsiaTheme="majorEastAsia" w:hAnsiTheme="majorHAnsi"/>
      <w:b/>
      <w:bCs/>
      <w:i/>
      <w:iCs/>
      <w:color w:themeColor="accent1" w:val="4F81BD"/>
    </w:rPr>
  </w:style>
  <w:style w:type="character" w:styleId="Heading5Char" w:customStyle="1">
    <w:name w:val="Heading 5 Char"/>
    <w:basedOn w:val="DefaultParagraphFont"/>
    <w:link w:val="Heading5"/>
    <w:uiPriority w:val="9"/>
    <w:semiHidden/>
    <w:qFormat/>
    <w:rsid w:val="00fc693f"/>
    <w:rPr>
      <w:rFonts w:ascii="Calibri" w:hAnsi="Calibri" w:eastAsia="ＭＳ ゴシック" w:cs="" w:asciiTheme="majorHAnsi" w:cstheme="majorBidi" w:eastAsiaTheme="majorEastAsia" w:hAnsiTheme="majorHAnsi"/>
      <w:color w:themeColor="accent1" w:themeShade="7f" w:val="243F60"/>
    </w:rPr>
  </w:style>
  <w:style w:type="character" w:styleId="Heading6Char" w:customStyle="1">
    <w:name w:val="Heading 6 Char"/>
    <w:basedOn w:val="DefaultParagraphFont"/>
    <w:link w:val="Heading6"/>
    <w:uiPriority w:val="9"/>
    <w:semiHidden/>
    <w:qFormat/>
    <w:rsid w:val="00fc693f"/>
    <w:rPr>
      <w:rFonts w:ascii="Calibri" w:hAnsi="Calibri" w:eastAsia="ＭＳ ゴシック" w:cs="" w:asciiTheme="majorHAnsi" w:cstheme="majorBidi" w:eastAsiaTheme="majorEastAsia" w:hAnsiTheme="majorHAnsi"/>
      <w:i/>
      <w:iCs/>
      <w:color w:themeColor="accent1" w:themeShade="7f" w:val="243F60"/>
    </w:rPr>
  </w:style>
  <w:style w:type="character" w:styleId="Heading7Char" w:customStyle="1">
    <w:name w:val="Heading 7 Char"/>
    <w:basedOn w:val="DefaultParagraphFont"/>
    <w:link w:val="Heading7"/>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rPr>
  </w:style>
  <w:style w:type="character" w:styleId="Heading8Char" w:customStyle="1">
    <w:name w:val="Heading 8 Char"/>
    <w:basedOn w:val="DefaultParagraphFont"/>
    <w:link w:val="Heading8"/>
    <w:uiPriority w:val="9"/>
    <w:semiHidden/>
    <w:qFormat/>
    <w:rsid w:val="00fc693f"/>
    <w:rPr>
      <w:rFonts w:ascii="Calibri" w:hAnsi="Calibri" w:eastAsia="ＭＳ ゴシック" w:cs="" w:asciiTheme="majorHAnsi" w:cstheme="majorBidi" w:eastAsiaTheme="majorEastAsia" w:hAnsiTheme="majorHAnsi"/>
      <w:color w:themeColor="accent1" w:val="4F81BD"/>
      <w:sz w:val="20"/>
      <w:szCs w:val="20"/>
    </w:rPr>
  </w:style>
  <w:style w:type="character" w:styleId="Heading9Char" w:customStyle="1">
    <w:name w:val="Heading 9 Char"/>
    <w:basedOn w:val="DefaultParagraphFont"/>
    <w:link w:val="Heading9"/>
    <w:uiPriority w:val="9"/>
    <w:semiHidden/>
    <w:qFormat/>
    <w:rsid w:val="00fc693f"/>
    <w:rPr>
      <w:rFonts w:ascii="Calibri" w:hAnsi="Calibri" w:eastAsia="ＭＳ ゴシック" w:cs="" w:asciiTheme="majorHAnsi" w:cstheme="majorBidi" w:eastAsiaTheme="majorEastAsia" w:hAnsiTheme="majorHAnsi"/>
      <w:i/>
      <w:iCs/>
      <w:color w:themeColor="text1" w:themeTint="bf" w:val="404040"/>
      <w:sz w:val="20"/>
      <w:szCs w:val="20"/>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character" w:styleId="IntenseQuoteChar" w:customStyle="1">
    <w:name w:val="Intense Quote Char"/>
    <w:basedOn w:val="DefaultParagraphFont"/>
    <w:link w:val="IntenseQuote"/>
    <w:uiPriority w:val="30"/>
    <w:qFormat/>
    <w:rsid w:val="00fc693f"/>
    <w:rPr>
      <w:b/>
      <w:bCs/>
      <w:i/>
      <w:iCs/>
      <w:color w:themeColor="accent1" w:val="4F81BD"/>
    </w:rPr>
  </w:style>
  <w:style w:type="character" w:styleId="SubtleEmphasis">
    <w:name w:val="Subtle Emphasis"/>
    <w:basedOn w:val="DefaultParagraphFont"/>
    <w:uiPriority w:val="19"/>
    <w:qFormat/>
    <w:rsid w:val="00fc693f"/>
    <w:rPr>
      <w:i/>
      <w:iCs/>
      <w:color w:themeColor="text1" w:themeTint="7f" w:val="808080"/>
    </w:rPr>
  </w:style>
  <w:style w:type="character" w:styleId="IntenseEmphasis">
    <w:name w:val="Intense Emphasis"/>
    <w:basedOn w:val="DefaultParagraphFont"/>
    <w:uiPriority w:val="21"/>
    <w:qFormat/>
    <w:rsid w:val="00fc693f"/>
    <w:rPr>
      <w:b/>
      <w:bCs/>
      <w:i/>
      <w:iCs/>
      <w:color w:themeColor="accent1" w:val="4F81BD"/>
    </w:rPr>
  </w:style>
  <w:style w:type="character" w:styleId="SubtleReference">
    <w:name w:val="Subtle Reference"/>
    <w:basedOn w:val="DefaultParagraphFont"/>
    <w:uiPriority w:val="31"/>
    <w:qFormat/>
    <w:rsid w:val="00fc693f"/>
    <w:rPr>
      <w:smallCaps/>
      <w:color w:themeColor="accent2" w:val="C0504D"/>
      <w:u w:val="single"/>
    </w:rPr>
  </w:style>
  <w:style w:type="character" w:styleId="IntenseReference">
    <w:name w:val="Intense Reference"/>
    <w:basedOn w:val="DefaultParagraphFont"/>
    <w:uiPriority w:val="32"/>
    <w:qFormat/>
    <w:rsid w:val="00fc693f"/>
    <w:rPr>
      <w:b/>
      <w:bCs/>
      <w:smallCaps/>
      <w:color w:themeColor="accent2" w:val="C0504D"/>
      <w:spacing w:val="5"/>
      <w:u w:val="single"/>
    </w:rPr>
  </w:style>
  <w:style w:type="character" w:styleId="BookTitle">
    <w:name w:val="Book Title"/>
    <w:basedOn w:val="DefaultParagraphFont"/>
    <w:uiPriority w:val="33"/>
    <w:qFormat/>
    <w:rsid w:val="00fc693f"/>
    <w:rPr>
      <w:b/>
      <w:bCs/>
      <w:smallCaps/>
      <w:spacing w:val="5"/>
    </w:rPr>
  </w:style>
  <w:style w:type="paragraph" w:styleId="Heading">
    <w:name w:val="Heading"/>
    <w:basedOn w:val="Normal"/>
    <w:next w:val="BodyText"/>
    <w:qFormat/>
    <w:pPr>
      <w:keepNext w:val="true"/>
      <w:spacing w:before="240" w:after="120"/>
    </w:pPr>
    <w:rPr>
      <w:rFonts w:ascii="Liberation Sans" w:hAnsi="Liberation Sans" w:eastAsia="AR PL KaitiM GB" w:cs="FreeSans"/>
      <w:sz w:val="28"/>
      <w:szCs w:val="28"/>
    </w:rPr>
  </w:style>
  <w:style w:type="paragraph" w:styleId="BodyText">
    <w:name w:val="Body Text"/>
    <w:basedOn w:val="Normal"/>
    <w:link w:val="BodyTextChar"/>
    <w:uiPriority w:val="99"/>
    <w:unhideWhenUsed/>
    <w:rsid w:val="00aa1d8d"/>
    <w:pPr>
      <w:spacing w:before="0" w:after="120"/>
    </w:pPr>
    <w:rPr/>
  </w:style>
  <w:style w:type="paragraph" w:styleId="List">
    <w:name w:val="List"/>
    <w:basedOn w:val="Normal"/>
    <w:uiPriority w:val="99"/>
    <w:unhideWhenUsed/>
    <w:rsid w:val="00aa1d8d"/>
    <w:pPr>
      <w:spacing w:before="0" w:after="200"/>
      <w:ind w:hanging="360" w:left="360"/>
      <w:contextualSpacing/>
    </w:pPr>
    <w:rPr/>
  </w:style>
  <w:style w:type="paragraph" w:styleId="Caption">
    <w:name w:val="caption"/>
    <w:basedOn w:val="Normal"/>
    <w:next w:val="Normal"/>
    <w:uiPriority w:val="35"/>
    <w:semiHidden/>
    <w:unhideWhenUsed/>
    <w:qFormat/>
    <w:rsid w:val="00fc693f"/>
    <w:pPr>
      <w:spacing w:lineRule="auto" w:line="240"/>
    </w:pPr>
    <w:rPr>
      <w:b/>
      <w:bCs/>
      <w:color w:themeColor="accent1" w:val="4F81BD"/>
      <w:sz w:val="18"/>
      <w:szCs w:val="18"/>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unhideWhenUsed/>
    <w:rsid w:val="00e618bf"/>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e618bf"/>
    <w:pPr>
      <w:tabs>
        <w:tab w:val="clear" w:pos="720"/>
        <w:tab w:val="center" w:pos="4680" w:leader="none"/>
        <w:tab w:val="right" w:pos="9360" w:leader="none"/>
      </w:tabs>
      <w:spacing w:lineRule="auto" w:line="240" w:before="0" w:after="0"/>
    </w:pPr>
    <w:rPr/>
  </w:style>
  <w:style w:type="paragraph" w:styleId="NoSpacing">
    <w:name w:val="No Spacing"/>
    <w:uiPriority w:val="1"/>
    <w:qFormat/>
    <w:rsid w:val="00fc693f"/>
    <w:pPr>
      <w:widowControl/>
      <w:bidi w:val="0"/>
      <w:spacing w:lineRule="auto" w:line="240" w:before="0" w:after="0"/>
      <w:jc w:val="left"/>
    </w:pPr>
    <w:rPr>
      <w:rFonts w:ascii="Cambria" w:hAnsi="Cambria" w:eastAsia="ＭＳ 明朝" w:cs="" w:asciiTheme="minorHAnsi" w:cstheme="minorBidi" w:eastAsiaTheme="minorEastAsia" w:hAnsiTheme="minorHAnsi"/>
      <w:color w:val="auto"/>
      <w:kern w:val="0"/>
      <w:sz w:val="22"/>
      <w:szCs w:val="22"/>
      <w:lang w:val="en-US" w:eastAsia="en-US" w:bidi="ar-SA"/>
    </w:rPr>
  </w:style>
  <w:style w:type="paragraph" w:styleId="Title">
    <w:name w:val="Title"/>
    <w:basedOn w:val="Normal"/>
    <w:next w:val="Normal"/>
    <w:link w:val="TitleChar"/>
    <w:uiPriority w:val="10"/>
    <w:qFormat/>
    <w:rsid w:val="00fc693f"/>
    <w:pPr>
      <w:pBdr>
        <w:bottom w:val="single" w:sz="8" w:space="4" w:color="4F81BD" w:themeColor="accent1"/>
      </w:pBdr>
      <w:spacing w:lineRule="auto" w:line="240" w:before="0" w:after="300"/>
      <w:contextualSpacing/>
    </w:pPr>
    <w:rPr>
      <w:rFonts w:ascii="Calibri" w:hAnsi="Calibri" w:eastAsia="ＭＳ ゴシック" w:cs="" w:asciiTheme="majorHAnsi" w:cstheme="majorBidi" w:eastAsiaTheme="majorEastAsia" w:hAnsiTheme="majorHAnsi"/>
      <w:color w:themeColor="text2" w:themeShade="bf" w:val="17365D"/>
      <w:spacing w:val="5"/>
      <w:kern w:val="2"/>
      <w:sz w:val="52"/>
      <w:szCs w:val="52"/>
    </w:rPr>
  </w:style>
  <w:style w:type="paragraph" w:styleId="Subtitle">
    <w:name w:val="Subtitle"/>
    <w:basedOn w:val="Normal"/>
    <w:next w:val="Normal"/>
    <w:link w:val="SubtitleChar"/>
    <w:uiPriority w:val="11"/>
    <w:qFormat/>
    <w:rsid w:val="00fc693f"/>
    <w:pPr/>
    <w:rPr>
      <w:rFonts w:ascii="Calibri" w:hAnsi="Calibri" w:eastAsia="ＭＳ ゴシック" w:cs="" w:asciiTheme="majorHAnsi" w:cstheme="majorBidi" w:eastAsiaTheme="majorEastAsia" w:hAnsiTheme="majorHAnsi"/>
      <w:i/>
      <w:iCs/>
      <w:color w:themeColor="accent1" w:val="4F81BD"/>
      <w:spacing w:val="15"/>
      <w:sz w:val="24"/>
      <w:szCs w:val="24"/>
    </w:rPr>
  </w:style>
  <w:style w:type="paragraph" w:styleId="ListParagraph">
    <w:name w:val="List Paragraph"/>
    <w:basedOn w:val="Normal"/>
    <w:uiPriority w:val="34"/>
    <w:qFormat/>
    <w:rsid w:val="00fc693f"/>
    <w:pPr>
      <w:spacing w:before="0" w:after="200"/>
      <w:ind w:left="720"/>
      <w:contextualSpacing/>
    </w:pPr>
    <w:rPr/>
  </w:style>
  <w:style w:type="paragraph" w:styleId="BodyText2">
    <w:name w:val="Body Text 2"/>
    <w:basedOn w:val="Normal"/>
    <w:link w:val="BodyText2Char"/>
    <w:uiPriority w:val="99"/>
    <w:unhideWhenUsed/>
    <w:qFormat/>
    <w:rsid w:val="00aa1d8d"/>
    <w:pPr>
      <w:spacing w:lineRule="auto" w:line="480" w:before="0" w:after="120"/>
    </w:pPr>
    <w:rPr/>
  </w:style>
  <w:style w:type="paragraph" w:styleId="BodyText3">
    <w:name w:val="Body Text 3"/>
    <w:basedOn w:val="Normal"/>
    <w:link w:val="BodyText3Char"/>
    <w:uiPriority w:val="99"/>
    <w:unhideWhenUsed/>
    <w:qFormat/>
    <w:rsid w:val="00aa1d8d"/>
    <w:pPr>
      <w:spacing w:before="0" w:after="120"/>
    </w:pPr>
    <w:rPr>
      <w:sz w:val="16"/>
      <w:szCs w:val="16"/>
    </w:rPr>
  </w:style>
  <w:style w:type="paragraph" w:styleId="List2">
    <w:name w:val="List 2"/>
    <w:basedOn w:val="Normal"/>
    <w:uiPriority w:val="99"/>
    <w:unhideWhenUsed/>
    <w:qFormat/>
    <w:rsid w:val="00326f90"/>
    <w:pPr>
      <w:spacing w:before="0" w:after="200"/>
      <w:ind w:hanging="360" w:left="720"/>
      <w:contextualSpacing/>
    </w:pPr>
    <w:rPr/>
  </w:style>
  <w:style w:type="paragraph" w:styleId="List3">
    <w:name w:val="List 3"/>
    <w:basedOn w:val="Normal"/>
    <w:uiPriority w:val="99"/>
    <w:unhideWhenUsed/>
    <w:qFormat/>
    <w:rsid w:val="00326f90"/>
    <w:pPr>
      <w:spacing w:before="0" w:after="200"/>
      <w:ind w:hanging="360" w:left="1080"/>
      <w:contextualSpacing/>
    </w:pPr>
    <w:rPr/>
  </w:style>
  <w:style w:type="paragraph" w:styleId="ListBullet">
    <w:name w:val="List Bullet"/>
    <w:basedOn w:val="Normal"/>
    <w:uiPriority w:val="99"/>
    <w:unhideWhenUsed/>
    <w:rsid w:val="00326f90"/>
    <w:pPr>
      <w:numPr>
        <w:ilvl w:val="0"/>
        <w:numId w:val="1"/>
      </w:numPr>
      <w:spacing w:before="0" w:after="200"/>
      <w:contextualSpacing/>
    </w:pPr>
    <w:rPr/>
  </w:style>
  <w:style w:type="paragraph" w:styleId="ListBullet2">
    <w:name w:val="List Bullet 2"/>
    <w:basedOn w:val="Normal"/>
    <w:uiPriority w:val="99"/>
    <w:unhideWhenUsed/>
    <w:rsid w:val="00326f90"/>
    <w:pPr>
      <w:numPr>
        <w:ilvl w:val="0"/>
        <w:numId w:val="2"/>
      </w:numPr>
      <w:spacing w:before="0" w:after="200"/>
      <w:contextualSpacing/>
    </w:pPr>
    <w:rPr/>
  </w:style>
  <w:style w:type="paragraph" w:styleId="ListBullet3">
    <w:name w:val="List Bullet 3"/>
    <w:basedOn w:val="Normal"/>
    <w:uiPriority w:val="99"/>
    <w:unhideWhenUsed/>
    <w:rsid w:val="00326f90"/>
    <w:pPr>
      <w:numPr>
        <w:ilvl w:val="0"/>
        <w:numId w:val="3"/>
      </w:numPr>
      <w:spacing w:before="0" w:after="200"/>
      <w:contextualSpacing/>
    </w:pPr>
    <w:rPr/>
  </w:style>
  <w:style w:type="paragraph" w:styleId="ListNumber">
    <w:name w:val="List Number"/>
    <w:basedOn w:val="Normal"/>
    <w:uiPriority w:val="99"/>
    <w:unhideWhenUsed/>
    <w:rsid w:val="00326f90"/>
    <w:pPr>
      <w:numPr>
        <w:ilvl w:val="0"/>
        <w:numId w:val="4"/>
      </w:numPr>
      <w:spacing w:before="0" w:after="200"/>
      <w:contextualSpacing/>
    </w:pPr>
    <w:rPr/>
  </w:style>
  <w:style w:type="paragraph" w:styleId="ListNumber2">
    <w:name w:val="List Number 2"/>
    <w:basedOn w:val="Normal"/>
    <w:uiPriority w:val="99"/>
    <w:unhideWhenUsed/>
    <w:rsid w:val="0029639d"/>
    <w:pPr>
      <w:numPr>
        <w:ilvl w:val="0"/>
        <w:numId w:val="5"/>
      </w:numPr>
      <w:spacing w:before="0" w:after="200"/>
      <w:contextualSpacing/>
    </w:pPr>
    <w:rPr/>
  </w:style>
  <w:style w:type="paragraph" w:styleId="ListNumber3">
    <w:name w:val="List Number 3"/>
    <w:basedOn w:val="Normal"/>
    <w:uiPriority w:val="99"/>
    <w:unhideWhenUsed/>
    <w:rsid w:val="0029639d"/>
    <w:pPr>
      <w:numPr>
        <w:ilvl w:val="0"/>
        <w:numId w:val="6"/>
      </w:numPr>
      <w:spacing w:before="0" w:after="200"/>
      <w:contextualSpacing/>
    </w:pPr>
    <w:rPr/>
  </w:style>
  <w:style w:type="paragraph" w:styleId="ListContinue">
    <w:name w:val="List Continue"/>
    <w:basedOn w:val="Normal"/>
    <w:uiPriority w:val="99"/>
    <w:unhideWhenUsed/>
    <w:rsid w:val="0029639d"/>
    <w:pPr>
      <w:spacing w:before="0" w:after="120"/>
      <w:ind w:left="360"/>
      <w:contextualSpacing/>
    </w:pPr>
    <w:rPr/>
  </w:style>
  <w:style w:type="paragraph" w:styleId="ListContinue2">
    <w:name w:val="List Continue 2"/>
    <w:basedOn w:val="Normal"/>
    <w:uiPriority w:val="99"/>
    <w:unhideWhenUsed/>
    <w:rsid w:val="0029639d"/>
    <w:pPr>
      <w:spacing w:before="0" w:after="120"/>
      <w:ind w:left="720"/>
      <w:contextualSpacing/>
    </w:pPr>
    <w:rPr/>
  </w:style>
  <w:style w:type="paragraph" w:styleId="ListContinue3">
    <w:name w:val="List Continue 3"/>
    <w:basedOn w:val="Normal"/>
    <w:uiPriority w:val="99"/>
    <w:unhideWhenUsed/>
    <w:rsid w:val="0029639d"/>
    <w:pPr>
      <w:spacing w:before="0" w:after="120"/>
      <w:ind w:left="1080"/>
      <w:contextualSpacing/>
    </w:pPr>
    <w:rPr/>
  </w:style>
  <w:style w:type="paragraph" w:styleId="MacroText">
    <w:name w:val="macro"/>
    <w:link w:val="MacroTextChar"/>
    <w:uiPriority w:val="99"/>
    <w:unhideWhenUsed/>
    <w:qFormat/>
    <w:rsid w:val="0029639d"/>
    <w:pPr>
      <w:widowControl/>
      <w:tabs>
        <w:tab w:val="clear" w:pos="720"/>
        <w:tab w:val="left" w:pos="576" w:leader="none"/>
        <w:tab w:val="left" w:pos="1152" w:leader="none"/>
        <w:tab w:val="left" w:pos="1728" w:leader="none"/>
        <w:tab w:val="left" w:pos="2304" w:leader="none"/>
        <w:tab w:val="left" w:pos="2880" w:leader="none"/>
        <w:tab w:val="left" w:pos="3456" w:leader="none"/>
        <w:tab w:val="left" w:pos="4032" w:leader="none"/>
      </w:tabs>
      <w:bidi w:val="0"/>
      <w:spacing w:lineRule="auto" w:line="276" w:before="0" w:after="200"/>
      <w:jc w:val="left"/>
    </w:pPr>
    <w:rPr>
      <w:rFonts w:ascii="Courier" w:hAnsi="Courier" w:eastAsia="ＭＳ 明朝" w:cs="" w:cstheme="minorBidi" w:eastAsiaTheme="minorEastAsia"/>
      <w:color w:val="auto"/>
      <w:kern w:val="0"/>
      <w:sz w:val="20"/>
      <w:szCs w:val="20"/>
      <w:lang w:val="en-US" w:eastAsia="en-US" w:bidi="ar-SA"/>
    </w:rPr>
  </w:style>
  <w:style w:type="paragraph" w:styleId="Quote">
    <w:name w:val="Quote"/>
    <w:basedOn w:val="Normal"/>
    <w:next w:val="Normal"/>
    <w:link w:val="QuoteChar"/>
    <w:uiPriority w:val="29"/>
    <w:qFormat/>
    <w:rsid w:val="00fc693f"/>
    <w:pPr/>
    <w:rPr>
      <w:i/>
      <w:iCs/>
      <w:color w:themeColor="text1" w:val="000000"/>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themeColor="accent1" w:val="4F81BD"/>
    </w:rPr>
  </w:style>
  <w:style w:type="paragraph" w:styleId="IndexHeading">
    <w:name w:val="index heading"/>
    <w:basedOn w:val="Heading"/>
    <w:pPr/>
    <w:rPr/>
  </w:style>
  <w:style w:type="paragraph" w:styleId="TOCHeading">
    <w:name w:val="TOC Heading"/>
    <w:basedOn w:val="Heading1"/>
    <w:next w:val="Normal"/>
    <w:uiPriority w:val="39"/>
    <w:semiHidden/>
    <w:unhideWhenUsed/>
    <w:qFormat/>
    <w:rsid w:val="00fc693f"/>
    <w:pPr>
      <w:outlineLvl w:val="9"/>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themeColor="text1" w:themeShade="bf"/>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themeColor="accent1" w:themeShade="bf"/>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themeColor="accent2" w:themeShade="bf"/>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themeColor="accent3" w:themeShade="bf"/>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themeColor="accent4" w:themeShade="bf"/>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themeColor="accent5" w:themeShade="bf"/>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themeColor="accent6" w:themeShade="bf"/>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Pr/>
    </w:tblStylePr>
    <w:tblStylePr w:type="lastCol">
      <w:rPr>
        <w:b/>
        <w:bCs/>
      </w:rPr>
      <w:tbl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Pr/>
    </w:tblStylePr>
    <w:tblStylePr w:type="lastCol">
      <w:rPr>
        <w:b/>
        <w:bCs/>
      </w:rPr>
      <w:tbl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Pr/>
    </w:tblStylePr>
    <w:tblStylePr w:type="lastCol">
      <w:rPr>
        <w:b/>
        <w:bCs/>
      </w:rPr>
      <w:tbl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Pr/>
    </w:tblStylePr>
    <w:tblStylePr w:type="lastCol">
      <w:rPr>
        <w:b/>
        <w:bCs/>
      </w:rPr>
      <w:tbl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Pr/>
    </w:tblStylePr>
    <w:tblStylePr w:type="lastCol">
      <w:rPr>
        <w:b/>
        <w:bCs/>
      </w:rPr>
      <w:tbl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Pr/>
    </w:tblStylePr>
    <w:tblStylePr w:type="lastCol">
      <w:rPr>
        <w:b/>
        <w:bCs/>
      </w:rPr>
      <w:tbl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Pr/>
    </w:tblStylePr>
    <w:tblStylePr w:type="lastCol">
      <w:rPr>
        <w:b/>
        <w:bCs/>
      </w:rPr>
      <w:tbl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404040" w:themeColor="text1" w:sz="8" w:space="0"/>
          <w:left w:val="single" w:color="404040" w:themeColor="text1" w:sz="8" w:space="0"/>
          <w:bottom w:val="single" w:color="404040" w:themeColor="text1" w:sz="8" w:space="0"/>
          <w:right w:val="single" w:color="404040" w:themeColor="text1"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sz="6" w:space="0"/>
          <w:left w:val="single" w:color="404040" w:themeColor="text1" w:sz="8" w:space="0"/>
          <w:bottom w:val="single" w:color="404040" w:themeColor="text1" w:sz="8" w:space="0"/>
          <w:right w:val="single" w:color="404040" w:themeColor="text1" w:sz="8" w:space="0"/>
          <w:insideH w:val="nil"/>
          <w:insideV w:val="nil"/>
        </w:tcBorders>
      </w:tcPr>
    </w:tblStylePr>
    <w:tblStylePr w:type="firstCol">
      <w:rPr>
        <w:b/>
        <w:bCs/>
      </w:rPr>
      <w:tblPr/>
    </w:tblStylePr>
    <w:tblStylePr w:type="lastCol">
      <w:rPr>
        <w:b/>
        <w:bCs/>
      </w:rPr>
      <w:tbl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BA0CD" w:themeColor="accent1" w:sz="8" w:space="0"/>
          <w:left w:val="single" w:color="7BA0CD" w:themeColor="accent1" w:sz="8" w:space="0"/>
          <w:bottom w:val="single" w:color="7BA0CD" w:themeColor="accent1" w:sz="8" w:space="0"/>
          <w:right w:val="single" w:color="7BA0CD" w:themeColor="accent1"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sz="6" w:space="0"/>
          <w:left w:val="single" w:color="7BA0CD" w:themeColor="accent1" w:sz="8" w:space="0"/>
          <w:bottom w:val="single" w:color="7BA0CD" w:themeColor="accent1" w:sz="8" w:space="0"/>
          <w:right w:val="single" w:color="7BA0CD" w:themeColor="accent1" w:sz="8" w:space="0"/>
          <w:insideH w:val="nil"/>
          <w:insideV w:val="nil"/>
        </w:tcBorders>
      </w:tcPr>
    </w:tblStylePr>
    <w:tblStylePr w:type="firstCol">
      <w:rPr>
        <w:b/>
        <w:bCs/>
      </w:rPr>
      <w:tblPr/>
    </w:tblStylePr>
    <w:tblStylePr w:type="lastCol">
      <w:rPr>
        <w:b/>
        <w:bCs/>
      </w:rPr>
      <w:tbl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CF7B79" w:themeColor="accent2" w:sz="8" w:space="0"/>
          <w:left w:val="single" w:color="CF7B79" w:themeColor="accent2" w:sz="8" w:space="0"/>
          <w:bottom w:val="single" w:color="CF7B79" w:themeColor="accent2" w:sz="8" w:space="0"/>
          <w:right w:val="single" w:color="CF7B79" w:themeColor="accent2"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sz="6" w:space="0"/>
          <w:left w:val="single" w:color="CF7B79" w:themeColor="accent2" w:sz="8" w:space="0"/>
          <w:bottom w:val="single" w:color="CF7B79" w:themeColor="accent2" w:sz="8" w:space="0"/>
          <w:right w:val="single" w:color="CF7B79" w:themeColor="accent2" w:sz="8" w:space="0"/>
          <w:insideH w:val="nil"/>
          <w:insideV w:val="nil"/>
        </w:tcBorders>
      </w:tcPr>
    </w:tblStylePr>
    <w:tblStylePr w:type="firstCol">
      <w:rPr>
        <w:b/>
        <w:bCs/>
      </w:rPr>
      <w:tblPr/>
    </w:tblStylePr>
    <w:tblStylePr w:type="lastCol">
      <w:rPr>
        <w:b/>
        <w:bCs/>
      </w:rPr>
      <w:tbl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B3CC82" w:themeColor="accent3" w:sz="8" w:space="0"/>
          <w:left w:val="single" w:color="B3CC82" w:themeColor="accent3" w:sz="8" w:space="0"/>
          <w:bottom w:val="single" w:color="B3CC82" w:themeColor="accent3" w:sz="8" w:space="0"/>
          <w:right w:val="single" w:color="B3CC82" w:themeColor="accent3"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sz="6" w:space="0"/>
          <w:left w:val="single" w:color="B3CC82" w:themeColor="accent3" w:sz="8" w:space="0"/>
          <w:bottom w:val="single" w:color="B3CC82" w:themeColor="accent3" w:sz="8" w:space="0"/>
          <w:right w:val="single" w:color="B3CC82" w:themeColor="accent3" w:sz="8" w:space="0"/>
          <w:insideH w:val="nil"/>
          <w:insideV w:val="nil"/>
        </w:tcBorders>
      </w:tcPr>
    </w:tblStylePr>
    <w:tblStylePr w:type="firstCol">
      <w:rPr>
        <w:b/>
        <w:bCs/>
      </w:rPr>
      <w:tblPr/>
    </w:tblStylePr>
    <w:tblStylePr w:type="lastCol">
      <w:rPr>
        <w:b/>
        <w:bCs/>
      </w:rPr>
      <w:tbl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9F8AB9" w:themeColor="accent4" w:sz="8" w:space="0"/>
          <w:left w:val="single" w:color="9F8AB9" w:themeColor="accent4" w:sz="8" w:space="0"/>
          <w:bottom w:val="single" w:color="9F8AB9" w:themeColor="accent4" w:sz="8" w:space="0"/>
          <w:right w:val="single" w:color="9F8AB9" w:themeColor="accent4"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sz="6" w:space="0"/>
          <w:left w:val="single" w:color="9F8AB9" w:themeColor="accent4" w:sz="8" w:space="0"/>
          <w:bottom w:val="single" w:color="9F8AB9" w:themeColor="accent4" w:sz="8" w:space="0"/>
          <w:right w:val="single" w:color="9F8AB9" w:themeColor="accent4" w:sz="8" w:space="0"/>
          <w:insideH w:val="nil"/>
          <w:insideV w:val="nil"/>
        </w:tcBorders>
      </w:tcPr>
    </w:tblStylePr>
    <w:tblStylePr w:type="firstCol">
      <w:rPr>
        <w:b/>
        <w:bCs/>
      </w:rPr>
      <w:tblPr/>
    </w:tblStylePr>
    <w:tblStylePr w:type="lastCol">
      <w:rPr>
        <w:b/>
        <w:bCs/>
      </w:rPr>
      <w:tbl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78C0D4" w:themeColor="accent5" w:sz="8" w:space="0"/>
          <w:left w:val="single" w:color="78C0D4" w:themeColor="accent5" w:sz="8" w:space="0"/>
          <w:bottom w:val="single" w:color="78C0D4" w:themeColor="accent5" w:sz="8" w:space="0"/>
          <w:right w:val="single" w:color="78C0D4" w:themeColor="accent5"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sz="6" w:space="0"/>
          <w:left w:val="single" w:color="78C0D4" w:themeColor="accent5" w:sz="8" w:space="0"/>
          <w:bottom w:val="single" w:color="78C0D4" w:themeColor="accent5" w:sz="8" w:space="0"/>
          <w:right w:val="single" w:color="78C0D4" w:themeColor="accent5" w:sz="8" w:space="0"/>
          <w:insideH w:val="nil"/>
          <w:insideV w:val="nil"/>
        </w:tcBorders>
      </w:tcPr>
    </w:tblStylePr>
    <w:tblStylePr w:type="firstCol">
      <w:rPr>
        <w:b/>
        <w:bCs/>
      </w:rPr>
      <w:tblPr/>
    </w:tblStylePr>
    <w:tblStylePr w:type="lastCol">
      <w:rPr>
        <w:b/>
        <w:bCs/>
      </w:rPr>
      <w:tbl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F9B074" w:themeColor="accent6" w:sz="8" w:space="0"/>
          <w:left w:val="single" w:color="F9B074" w:themeColor="accent6" w:sz="8" w:space="0"/>
          <w:bottom w:val="single" w:color="F9B074" w:themeColor="accent6" w:sz="8" w:space="0"/>
          <w:right w:val="single" w:color="F9B074" w:themeColor="accent6"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sz="6" w:space="0"/>
          <w:left w:val="single" w:color="F9B074" w:themeColor="accent6" w:sz="8" w:space="0"/>
          <w:bottom w:val="single" w:color="F9B074" w:themeColor="accent6" w:sz="8" w:space="0"/>
          <w:right w:val="single" w:color="F9B074" w:themeColor="accent6" w:sz="8" w:space="0"/>
          <w:insideH w:val="nil"/>
          <w:insideV w:val="nil"/>
        </w:tcBorders>
      </w:tcPr>
    </w:tblStylePr>
    <w:tblStylePr w:type="firstCol">
      <w:rPr>
        <w:b/>
        <w:bCs/>
      </w:rPr>
      <w:tblPr/>
    </w:tblStylePr>
    <w:tblStylePr w:type="lastCol">
      <w:rPr>
        <w:b/>
        <w:bCs/>
      </w:rPr>
      <w:tbl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CellMar>
        <w:top w:w="0" w:type="dxa"/>
        <w:left w:w="108" w:type="dxa"/>
        <w:bottom w:w="0" w:type="dxa"/>
        <w:right w:w="108" w:type="dxa"/>
      </w:tblCellMar>
    </w:tblPr>
    <w:tblStylePr w:type="firstRow">
      <w:pPr>
        <w:spacing w:before="0" w:after="0" w:line="240" w:lineRule="auto"/>
      </w:pPr>
      <w:rPr>
        <w:b/>
        <w:bCs/>
        <w:color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themeColor="text1"/>
    </w:rPr>
    <w:tblPr>
      <w:tblStyleRowBandSize w:val="1"/>
      <w:tblStyleColBandSize w:val="1"/>
      <w:tblBorders>
        <w:top w:val="single" w:color="000000" w:themeColor="text1" w:sz="8" w:space="0"/>
        <w:bottom w:val="single" w:color="000000" w:themeColor="tex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themeColor="text2"/>
      </w:rPr>
      <w:tblPr/>
      <w:tcPr>
        <w:tcBorders>
          <w:top w:val="single" w:color="000000" w:themeColor="text1" w:sz="8" w:space="0"/>
          <w:bottom w:val="single" w:color="000000" w:themeColor="text1" w:sz="8" w:space="0"/>
        </w:tcBorders>
      </w:tcPr>
    </w:tblStylePr>
    <w:tblStylePr w:type="firstCol">
      <w:rPr>
        <w:b/>
        <w:bCs/>
      </w:rPr>
      <w:tbl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themeColor="text1"/>
    </w:rPr>
    <w:tblPr>
      <w:tblStyleRowBandSize w:val="1"/>
      <w:tblStyleColBandSize w:val="1"/>
      <w:tblBorders>
        <w:top w:val="single" w:color="4F81BD" w:themeColor="accent1" w:sz="8" w:space="0"/>
        <w:bottom w:val="single" w:color="4F81BD" w:themeColor="accent1"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themeColor="text2"/>
      </w:rPr>
      <w:tblPr/>
      <w:tcPr>
        <w:tcBorders>
          <w:top w:val="single" w:color="4F81BD" w:themeColor="accent1" w:sz="8" w:space="0"/>
          <w:bottom w:val="single" w:color="4F81BD" w:themeColor="accent1" w:sz="8" w:space="0"/>
        </w:tcBorders>
      </w:tcPr>
    </w:tblStylePr>
    <w:tblStylePr w:type="firstCol">
      <w:rPr>
        <w:b/>
        <w:bCs/>
      </w:rPr>
      <w:tbl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themeColor="text1"/>
    </w:rPr>
    <w:tblPr>
      <w:tblStyleRowBandSize w:val="1"/>
      <w:tblStyleColBandSize w:val="1"/>
      <w:tblBorders>
        <w:top w:val="single" w:color="C0504D" w:themeColor="accent2" w:sz="8" w:space="0"/>
        <w:bottom w:val="single" w:color="C0504D" w:themeColor="accent2"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themeColor="text2"/>
      </w:rPr>
      <w:tblPr/>
      <w:tcPr>
        <w:tcBorders>
          <w:top w:val="single" w:color="C0504D" w:themeColor="accent2" w:sz="8" w:space="0"/>
          <w:bottom w:val="single" w:color="C0504D" w:themeColor="accent2" w:sz="8" w:space="0"/>
        </w:tcBorders>
      </w:tcPr>
    </w:tblStylePr>
    <w:tblStylePr w:type="firstCol">
      <w:rPr>
        <w:b/>
        <w:bCs/>
      </w:rPr>
      <w:tbl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themeColor="text1"/>
    </w:rPr>
    <w:tblPr>
      <w:tblStyleRowBandSize w:val="1"/>
      <w:tblStyleColBandSize w:val="1"/>
      <w:tblBorders>
        <w:top w:val="single" w:color="9BBB59" w:themeColor="accent3" w:sz="8" w:space="0"/>
        <w:bottom w:val="single" w:color="9BBB59" w:themeColor="accent3"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themeColor="text2"/>
      </w:rPr>
      <w:tblPr/>
      <w:tcPr>
        <w:tcBorders>
          <w:top w:val="single" w:color="9BBB59" w:themeColor="accent3" w:sz="8" w:space="0"/>
          <w:bottom w:val="single" w:color="9BBB59" w:themeColor="accent3" w:sz="8" w:space="0"/>
        </w:tcBorders>
      </w:tcPr>
    </w:tblStylePr>
    <w:tblStylePr w:type="firstCol">
      <w:rPr>
        <w:b/>
        <w:bCs/>
      </w:rPr>
      <w:tbl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themeColor="text1"/>
    </w:rPr>
    <w:tblPr>
      <w:tblStyleRowBandSize w:val="1"/>
      <w:tblStyleColBandSize w:val="1"/>
      <w:tblBorders>
        <w:top w:val="single" w:color="8064A2" w:themeColor="accent4" w:sz="8" w:space="0"/>
        <w:bottom w:val="single" w:color="8064A2" w:themeColor="accent4"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themeColor="text2"/>
      </w:rPr>
      <w:tblPr/>
      <w:tcPr>
        <w:tcBorders>
          <w:top w:val="single" w:color="8064A2" w:themeColor="accent4" w:sz="8" w:space="0"/>
          <w:bottom w:val="single" w:color="8064A2" w:themeColor="accent4" w:sz="8" w:space="0"/>
        </w:tcBorders>
      </w:tcPr>
    </w:tblStylePr>
    <w:tblStylePr w:type="firstCol">
      <w:rPr>
        <w:b/>
        <w:bCs/>
      </w:rPr>
      <w:tbl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themeColor="text1"/>
    </w:rPr>
    <w:tblPr>
      <w:tblStyleRowBandSize w:val="1"/>
      <w:tblStyleColBandSize w:val="1"/>
      <w:tblBorders>
        <w:top w:val="single" w:color="4BACC6" w:themeColor="accent5" w:sz="8" w:space="0"/>
        <w:bottom w:val="single" w:color="4BACC6" w:themeColor="accent5"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themeColor="text2"/>
      </w:rPr>
      <w:tblPr/>
      <w:tcPr>
        <w:tcBorders>
          <w:top w:val="single" w:color="4BACC6" w:themeColor="accent5" w:sz="8" w:space="0"/>
          <w:bottom w:val="single" w:color="4BACC6" w:themeColor="accent5" w:sz="8" w:space="0"/>
        </w:tcBorders>
      </w:tcPr>
    </w:tblStylePr>
    <w:tblStylePr w:type="firstCol">
      <w:rPr>
        <w:b/>
        <w:bCs/>
      </w:rPr>
      <w:tbl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themeColor="text1"/>
    </w:rPr>
    <w:tblPr>
      <w:tblStyleRowBandSize w:val="1"/>
      <w:tblStyleColBandSize w:val="1"/>
      <w:tblBorders>
        <w:top w:val="single" w:color="F79646" w:themeColor="accent6" w:sz="8" w:space="0"/>
        <w:bottom w:val="single" w:color="F79646" w:themeColor="accent6" w:sz="8" w:space="0"/>
      </w:tblBorders>
      <w:tblCellMar>
        <w:top w:w="0" w:type="dxa"/>
        <w:left w:w="108" w:type="dxa"/>
        <w:bottom w:w="0" w:type="dxa"/>
        <w:right w:w="108" w:type="dxa"/>
      </w:tblCellMar>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themeColor="text2"/>
      </w:rPr>
      <w:tblPr/>
      <w:tcPr>
        <w:tcBorders>
          <w:top w:val="single" w:color="F79646" w:themeColor="accent6" w:sz="8" w:space="0"/>
          <w:bottom w:val="single" w:color="F79646" w:themeColor="accent6" w:sz="8" w:space="0"/>
        </w:tcBorders>
      </w:tcPr>
    </w:tblStylePr>
    <w:tblStylePr w:type="firstCol">
      <w:rPr>
        <w:b/>
        <w:bCs/>
      </w:rPr>
      <w:tbl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CellMar>
        <w:top w:w="0" w:type="dxa"/>
        <w:left w:w="108" w:type="dxa"/>
        <w:bottom w:w="0" w:type="dxa"/>
        <w:right w:w="108" w:type="dxa"/>
      </w:tblCellMar>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CellMar>
        <w:top w:w="0" w:type="dxa"/>
        <w:left w:w="108" w:type="dxa"/>
        <w:bottom w:w="0" w:type="dxa"/>
        <w:right w:w="108" w:type="dxa"/>
      </w:tblCellMar>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CellMar>
        <w:top w:w="0" w:type="dxa"/>
        <w:left w:w="108" w:type="dxa"/>
        <w:bottom w:w="0" w:type="dxa"/>
        <w:right w:w="108" w:type="dxa"/>
      </w:tblCellMar>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CellMar>
        <w:top w:w="0" w:type="dxa"/>
        <w:left w:w="108" w:type="dxa"/>
        <w:bottom w:w="0" w:type="dxa"/>
        <w:right w:w="108" w:type="dxa"/>
      </w:tblCellMar>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CellMar>
        <w:top w:w="0" w:type="dxa"/>
        <w:left w:w="108" w:type="dxa"/>
        <w:bottom w:w="0" w:type="dxa"/>
        <w:right w:w="108" w:type="dxa"/>
      </w:tblCellMar>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CellMar>
        <w:top w:w="0" w:type="dxa"/>
        <w:left w:w="108" w:type="dxa"/>
        <w:bottom w:w="0" w:type="dxa"/>
        <w:right w:w="108" w:type="dxa"/>
      </w:tblCellMar>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CellMar>
        <w:top w:w="0" w:type="dxa"/>
        <w:left w:w="108" w:type="dxa"/>
        <w:bottom w:w="0" w:type="dxa"/>
        <w:right w:w="108" w:type="dxa"/>
      </w:tblCellMar>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CellMar>
        <w:top w:w="0" w:type="dxa"/>
        <w:left w:w="108" w:type="dxa"/>
        <w:bottom w:w="0" w:type="dxa"/>
        <w:right w:w="108" w:type="dxa"/>
      </w:tblCellMar>
    </w:tblPr>
    <w:tcPr>
      <w:shd w:val="clear" w:color="auto" w:fill="C0C0C0" w:themeFill="text1" w:themeFillTint="3f"/>
    </w:tcPr>
    <w:tblStylePr w:type="firstRow">
      <w:rPr>
        <w:b/>
        <w:bCs/>
      </w:rPr>
      <w:tblPr/>
    </w:tblStylePr>
    <w:tblStylePr w:type="lastRow">
      <w:rPr>
        <w:b/>
        <w:bCs/>
      </w:rPr>
      <w:tblPr/>
      <w:tcPr>
        <w:tcBorders>
          <w:top w:val="single" w:color="404040" w:themeColor="text1" w:sz="18" w:space="0"/>
        </w:tcBorders>
      </w:tcPr>
    </w:tblStylePr>
    <w:tblStylePr w:type="firstCol">
      <w:rPr>
        <w:b/>
        <w:bCs/>
      </w:rPr>
      <w:tblPr/>
    </w:tblStylePr>
    <w:tblStylePr w:type="lastCol">
      <w:rPr>
        <w:b/>
        <w:bCs/>
      </w:rPr>
      <w:tbl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CellMar>
        <w:top w:w="0" w:type="dxa"/>
        <w:left w:w="108" w:type="dxa"/>
        <w:bottom w:w="0" w:type="dxa"/>
        <w:right w:w="108" w:type="dxa"/>
      </w:tblCellMar>
    </w:tblPr>
    <w:tcPr>
      <w:shd w:val="clear" w:color="auto" w:fill="D3DFEE" w:themeFill="accent1" w:themeFillTint="3f"/>
    </w:tcPr>
    <w:tblStylePr w:type="firstRow">
      <w:rPr>
        <w:b/>
        <w:bCs/>
      </w:rPr>
      <w:tblPr/>
    </w:tblStylePr>
    <w:tblStylePr w:type="lastRow">
      <w:rPr>
        <w:b/>
        <w:bCs/>
      </w:rPr>
      <w:tblPr/>
      <w:tcPr>
        <w:tcBorders>
          <w:top w:val="single" w:color="7BA0CD" w:themeColor="accent1" w:sz="18" w:space="0"/>
        </w:tcBorders>
      </w:tcPr>
    </w:tblStylePr>
    <w:tblStylePr w:type="firstCol">
      <w:rPr>
        <w:b/>
        <w:bCs/>
      </w:rPr>
      <w:tblPr/>
    </w:tblStylePr>
    <w:tblStylePr w:type="lastCol">
      <w:rPr>
        <w:b/>
        <w:bCs/>
      </w:rPr>
      <w:tbl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CellMar>
        <w:top w:w="0" w:type="dxa"/>
        <w:left w:w="108" w:type="dxa"/>
        <w:bottom w:w="0" w:type="dxa"/>
        <w:right w:w="108" w:type="dxa"/>
      </w:tblCellMar>
    </w:tblPr>
    <w:tcPr>
      <w:shd w:val="clear" w:color="auto" w:fill="EFD3D2" w:themeFill="accent2" w:themeFillTint="3f"/>
    </w:tcPr>
    <w:tblStylePr w:type="firstRow">
      <w:rPr>
        <w:b/>
        <w:bCs/>
      </w:rPr>
      <w:tblPr/>
    </w:tblStylePr>
    <w:tblStylePr w:type="lastRow">
      <w:rPr>
        <w:b/>
        <w:bCs/>
      </w:rPr>
      <w:tblPr/>
      <w:tcPr>
        <w:tcBorders>
          <w:top w:val="single" w:color="CF7B79" w:themeColor="accent2" w:sz="18" w:space="0"/>
        </w:tcBorders>
      </w:tcPr>
    </w:tblStylePr>
    <w:tblStylePr w:type="firstCol">
      <w:rPr>
        <w:b/>
        <w:bCs/>
      </w:rPr>
      <w:tblPr/>
    </w:tblStylePr>
    <w:tblStylePr w:type="lastCol">
      <w:rPr>
        <w:b/>
        <w:bCs/>
      </w:rPr>
      <w:tbl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CellMar>
        <w:top w:w="0" w:type="dxa"/>
        <w:left w:w="108" w:type="dxa"/>
        <w:bottom w:w="0" w:type="dxa"/>
        <w:right w:w="108" w:type="dxa"/>
      </w:tblCellMar>
    </w:tblPr>
    <w:tcPr>
      <w:shd w:val="clear" w:color="auto" w:fill="E6EED5" w:themeFill="accent3" w:themeFillTint="3f"/>
    </w:tcPr>
    <w:tblStylePr w:type="firstRow">
      <w:rPr>
        <w:b/>
        <w:bCs/>
      </w:rPr>
      <w:tblPr/>
    </w:tblStylePr>
    <w:tblStylePr w:type="lastRow">
      <w:rPr>
        <w:b/>
        <w:bCs/>
      </w:rPr>
      <w:tblPr/>
      <w:tcPr>
        <w:tcBorders>
          <w:top w:val="single" w:color="B3CC82" w:themeColor="accent3" w:sz="18" w:space="0"/>
        </w:tcBorders>
      </w:tcPr>
    </w:tblStylePr>
    <w:tblStylePr w:type="firstCol">
      <w:rPr>
        <w:b/>
        <w:bCs/>
      </w:rPr>
      <w:tblPr/>
    </w:tblStylePr>
    <w:tblStylePr w:type="lastCol">
      <w:rPr>
        <w:b/>
        <w:bCs/>
      </w:rPr>
      <w:tbl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CellMar>
        <w:top w:w="0" w:type="dxa"/>
        <w:left w:w="108" w:type="dxa"/>
        <w:bottom w:w="0" w:type="dxa"/>
        <w:right w:w="108" w:type="dxa"/>
      </w:tblCellMar>
    </w:tblPr>
    <w:tcPr>
      <w:shd w:val="clear" w:color="auto" w:fill="DFD8E8" w:themeFill="accent4" w:themeFillTint="3f"/>
    </w:tcPr>
    <w:tblStylePr w:type="firstRow">
      <w:rPr>
        <w:b/>
        <w:bCs/>
      </w:rPr>
      <w:tblPr/>
    </w:tblStylePr>
    <w:tblStylePr w:type="lastRow">
      <w:rPr>
        <w:b/>
        <w:bCs/>
      </w:rPr>
      <w:tblPr/>
      <w:tcPr>
        <w:tcBorders>
          <w:top w:val="single" w:color="9F8AB9" w:themeColor="accent4" w:sz="18" w:space="0"/>
        </w:tcBorders>
      </w:tcPr>
    </w:tblStylePr>
    <w:tblStylePr w:type="firstCol">
      <w:rPr>
        <w:b/>
        <w:bCs/>
      </w:rPr>
      <w:tblPr/>
    </w:tblStylePr>
    <w:tblStylePr w:type="lastCol">
      <w:rPr>
        <w:b/>
        <w:bCs/>
      </w:rPr>
      <w:tbl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CellMar>
        <w:top w:w="0" w:type="dxa"/>
        <w:left w:w="108" w:type="dxa"/>
        <w:bottom w:w="0" w:type="dxa"/>
        <w:right w:w="108" w:type="dxa"/>
      </w:tblCellMar>
    </w:tblPr>
    <w:tcPr>
      <w:shd w:val="clear" w:color="auto" w:fill="D2EAF1" w:themeFill="accent5" w:themeFillTint="3f"/>
    </w:tcPr>
    <w:tblStylePr w:type="firstRow">
      <w:rPr>
        <w:b/>
        <w:bCs/>
      </w:rPr>
      <w:tblPr/>
    </w:tblStylePr>
    <w:tblStylePr w:type="lastRow">
      <w:rPr>
        <w:b/>
        <w:bCs/>
      </w:rPr>
      <w:tblPr/>
      <w:tcPr>
        <w:tcBorders>
          <w:top w:val="single" w:color="78C0D4" w:themeColor="accent5" w:sz="18" w:space="0"/>
        </w:tcBorders>
      </w:tcPr>
    </w:tblStylePr>
    <w:tblStylePr w:type="firstCol">
      <w:rPr>
        <w:b/>
        <w:bCs/>
      </w:rPr>
      <w:tblPr/>
    </w:tblStylePr>
    <w:tblStylePr w:type="lastCol">
      <w:rPr>
        <w:b/>
        <w:bCs/>
      </w:rPr>
      <w:tbl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CellMar>
        <w:top w:w="0" w:type="dxa"/>
        <w:left w:w="108" w:type="dxa"/>
        <w:bottom w:w="0" w:type="dxa"/>
        <w:right w:w="108" w:type="dxa"/>
      </w:tblCellMar>
    </w:tblPr>
    <w:tcPr>
      <w:shd w:val="clear" w:color="auto" w:fill="FDE4D0" w:themeFill="accent6" w:themeFillTint="3f"/>
    </w:tcPr>
    <w:tblStylePr w:type="firstRow">
      <w:rPr>
        <w:b/>
        <w:bCs/>
      </w:rPr>
      <w:tblPr/>
    </w:tblStylePr>
    <w:tblStylePr w:type="lastRow">
      <w:rPr>
        <w:b/>
        <w:bCs/>
      </w:rPr>
      <w:tblPr/>
      <w:tcPr>
        <w:tcBorders>
          <w:top w:val="single" w:color="F9B074" w:themeColor="accent6" w:sz="18" w:space="0"/>
        </w:tcBorders>
      </w:tcPr>
    </w:tblStylePr>
    <w:tblStylePr w:type="firstCol">
      <w:rPr>
        <w:b/>
        <w:bCs/>
      </w:rPr>
      <w:tblPr/>
    </w:tblStylePr>
    <w:tblStylePr w:type="lastCol">
      <w:rPr>
        <w:b/>
        <w:bCs/>
      </w:rPr>
      <w:tbl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CellMar>
        <w:top w:w="0" w:type="dxa"/>
        <w:left w:w="108" w:type="dxa"/>
        <w:bottom w:w="0" w:type="dxa"/>
        <w:right w:w="108" w:type="dxa"/>
      </w:tblCellMar>
    </w:tblPr>
    <w:tcPr>
      <w:shd w:val="clear" w:color="auto" w:fill="C0C0C0" w:themeFill="text1" w:themeFillTint="3f"/>
    </w:tcPr>
    <w:tblStylePr w:type="firstRow">
      <w:rPr>
        <w:b/>
        <w:bCs/>
        <w:color w:themeColor="text1"/>
      </w:rPr>
      <w:tblPr/>
      <w:tcPr>
        <w:shd w:val="clear" w:color="auto" w:fill="E6E6E6" w:themeFill="tex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CellMar>
        <w:top w:w="0" w:type="dxa"/>
        <w:left w:w="108" w:type="dxa"/>
        <w:bottom w:w="0" w:type="dxa"/>
        <w:right w:w="108" w:type="dxa"/>
      </w:tblCellMar>
    </w:tblPr>
    <w:tcPr>
      <w:shd w:val="clear" w:color="auto" w:fill="D3DFEE" w:themeFill="accent1" w:themeFillTint="3f"/>
    </w:tcPr>
    <w:tblStylePr w:type="firstRow">
      <w:rPr>
        <w:b/>
        <w:bCs/>
        <w:color w:themeColor="text1"/>
      </w:rPr>
      <w:tblPr/>
      <w:tcPr>
        <w:shd w:val="clear" w:color="auto" w:fill="EDF2F8" w:themeFill="accent1"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CellMar>
        <w:top w:w="0" w:type="dxa"/>
        <w:left w:w="108" w:type="dxa"/>
        <w:bottom w:w="0" w:type="dxa"/>
        <w:right w:w="108" w:type="dxa"/>
      </w:tblCellMar>
    </w:tblPr>
    <w:tcPr>
      <w:shd w:val="clear" w:color="auto" w:fill="EFD3D2" w:themeFill="accent2" w:themeFillTint="3f"/>
    </w:tcPr>
    <w:tblStylePr w:type="firstRow">
      <w:rPr>
        <w:b/>
        <w:bCs/>
        <w:color w:themeColor="text1"/>
      </w:rPr>
      <w:tblPr/>
      <w:tcPr>
        <w:shd w:val="clear" w:color="auto" w:fill="F8EDED" w:themeFill="accent2"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CellMar>
        <w:top w:w="0" w:type="dxa"/>
        <w:left w:w="108" w:type="dxa"/>
        <w:bottom w:w="0" w:type="dxa"/>
        <w:right w:w="108" w:type="dxa"/>
      </w:tblCellMar>
    </w:tblPr>
    <w:tcPr>
      <w:shd w:val="clear" w:color="auto" w:fill="E6EED5" w:themeFill="accent3" w:themeFillTint="3f"/>
    </w:tcPr>
    <w:tblStylePr w:type="firstRow">
      <w:rPr>
        <w:b/>
        <w:bCs/>
        <w:color w:themeColor="text1"/>
      </w:rPr>
      <w:tblPr/>
      <w:tcPr>
        <w:shd w:val="clear" w:color="auto" w:fill="F5F8EE" w:themeFill="accent3"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CellMar>
        <w:top w:w="0" w:type="dxa"/>
        <w:left w:w="108" w:type="dxa"/>
        <w:bottom w:w="0" w:type="dxa"/>
        <w:right w:w="108" w:type="dxa"/>
      </w:tblCellMar>
    </w:tblPr>
    <w:tcPr>
      <w:shd w:val="clear" w:color="auto" w:fill="DFD8E8" w:themeFill="accent4" w:themeFillTint="3f"/>
    </w:tcPr>
    <w:tblStylePr w:type="firstRow">
      <w:rPr>
        <w:b/>
        <w:bCs/>
        <w:color w:themeColor="text1"/>
      </w:rPr>
      <w:tblPr/>
      <w:tcPr>
        <w:shd w:val="clear" w:color="auto" w:fill="F2EFF6" w:themeFill="accent4"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CellMar>
        <w:top w:w="0" w:type="dxa"/>
        <w:left w:w="108" w:type="dxa"/>
        <w:bottom w:w="0" w:type="dxa"/>
        <w:right w:w="108" w:type="dxa"/>
      </w:tblCellMar>
    </w:tblPr>
    <w:tcPr>
      <w:shd w:val="clear" w:color="auto" w:fill="D2EAF1" w:themeFill="accent5" w:themeFillTint="3f"/>
    </w:tcPr>
    <w:tblStylePr w:type="firstRow">
      <w:rPr>
        <w:b/>
        <w:bCs/>
        <w:color w:themeColor="text1"/>
      </w:rPr>
      <w:tblPr/>
      <w:tcPr>
        <w:shd w:val="clear" w:color="auto" w:fill="EDF6F9" w:themeFill="accent5"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CellMar>
        <w:top w:w="0" w:type="dxa"/>
        <w:left w:w="108" w:type="dxa"/>
        <w:bottom w:w="0" w:type="dxa"/>
        <w:right w:w="108" w:type="dxa"/>
      </w:tblCellMar>
    </w:tblPr>
    <w:tcPr>
      <w:shd w:val="clear" w:color="auto" w:fill="FDE4D0" w:themeFill="accent6" w:themeFillTint="3f"/>
    </w:tcPr>
    <w:tblStylePr w:type="firstRow">
      <w:rPr>
        <w:b/>
        <w:bCs/>
        <w:color w:themeColor="text1"/>
      </w:rPr>
      <w:tblPr/>
      <w:tcPr>
        <w:shd w:val="clear" w:color="auto" w:fill="FEF4EC" w:themeFill="accent6" w:themeFillTint="19"/>
      </w:tcPr>
    </w:tblStylePr>
    <w:tblStylePr w:type="lastRow">
      <w:rPr>
        <w:b/>
        <w:bCs/>
        <w:color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C0C0C0" w:themeFill="tex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3DFEE" w:themeFill="accent1"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FD3D2" w:themeFill="accent2"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E6EED5" w:themeFill="accent3"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FD8E8" w:themeFill="accent4"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D2EAF1" w:themeFill="accent5"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CellMar>
        <w:top w:w="0" w:type="dxa"/>
        <w:left w:w="108" w:type="dxa"/>
        <w:bottom w:w="0" w:type="dxa"/>
        <w:right w:w="108" w:type="dxa"/>
      </w:tblCellMar>
    </w:tblPr>
    <w:tcPr>
      <w:shd w:val="clear" w:color="auto" w:fill="FDE4D0" w:themeFill="accent6" w:themeFillTint="3f"/>
    </w:tcPr>
    <w:tblStylePr w:type="firstRow">
      <w:rPr>
        <w:b/>
        <w:bCs/>
        <w:i w:val="0"/>
        <w:color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color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color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color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themeColor="background1"/>
    </w:rPr>
    <w:tblPr>
      <w:tblStyleRowBandSize w:val="1"/>
      <w:tblStyleColBandSize w:val="1"/>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000000" w:themeFill="text1" w:themeFillShade="99"/>
      </w:tcPr>
    </w:tblStylePr>
    <w:tblStylePr w:type="firstCol">
      <w:rPr>
        <w:color w:themeColor="background1"/>
      </w:rPr>
      <w:tblPr/>
      <w:tcPr>
        <w:tcBorders>
          <w:top w:val="nil"/>
          <w:left w:val="nil"/>
          <w:bottom w:val="nil"/>
          <w:right w:val="nil"/>
          <w:insideH w:val="single" w:color="000000" w:themeColor="text1" w:sz="4" w:space="0"/>
          <w:insideV w:val="nil"/>
        </w:tcBorders>
        <w:shd w:val="clear" w:color="auto" w:fill="000000" w:themeFill="text1" w:themeFillShade="99"/>
      </w:tcPr>
    </w:tblStylePr>
    <w:tblStylePr w:type="lastCol">
      <w:rPr>
        <w:color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themeColor="text1"/>
      </w:rPr>
      <w:tblPr/>
    </w:tblStylePr>
    <w:tblStylePr w:type="nwCell">
      <w:rPr>
        <w:color w:themeColor="text1"/>
      </w:rPr>
      <w:tblPr/>
    </w:tblStylePr>
  </w:style>
  <w:style w:type="table" w:styleId="ColorfulShading-Accent1">
    <w:name w:val="Colorful Shading Accent 1"/>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C4C74" w:themeFill="accent1" w:themeFillShade="99"/>
      </w:tcPr>
    </w:tblStylePr>
    <w:tblStylePr w:type="firstCol">
      <w:rPr>
        <w:color w:themeColor="background1"/>
      </w:rPr>
      <w:tblPr/>
      <w:tcPr>
        <w:tcBorders>
          <w:top w:val="nil"/>
          <w:left w:val="nil"/>
          <w:bottom w:val="nil"/>
          <w:right w:val="nil"/>
          <w:insideH w:val="single" w:color="2C4C74" w:themeColor="accent1" w:sz="4" w:space="0"/>
          <w:insideV w:val="nil"/>
        </w:tcBorders>
        <w:shd w:val="clear" w:color="auto" w:fill="2C4C74" w:themeFill="accent1" w:themeFillShade="99"/>
      </w:tcPr>
    </w:tblStylePr>
    <w:tblStylePr w:type="lastCol">
      <w:rPr>
        <w:color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themeColor="text1"/>
      </w:rPr>
      <w:tblPr/>
    </w:tblStylePr>
    <w:tblStylePr w:type="nwCell">
      <w:rPr>
        <w:color w:themeColor="text1"/>
      </w:rPr>
      <w:tblPr/>
    </w:tblStylePr>
  </w:style>
  <w:style w:type="table" w:styleId="ColorfulShading-Accent2">
    <w:name w:val="Colorful Shading Accent 2"/>
    <w:basedOn w:val="TableNormal"/>
    <w:uiPriority w:val="71"/>
    <w:rsid w:val="00cb0664"/>
    <w:pPr>
      <w:spacing w:after="0" w:line="240" w:lineRule="auto"/>
    </w:pPr>
    <w:rPr>
      <w:color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772C2A" w:themeFill="accent2" w:themeFillShade="99"/>
      </w:tcPr>
    </w:tblStylePr>
    <w:tblStylePr w:type="firstCol">
      <w:rPr>
        <w:color w:themeColor="background1"/>
      </w:rPr>
      <w:tblPr/>
      <w:tcPr>
        <w:tcBorders>
          <w:top w:val="nil"/>
          <w:left w:val="nil"/>
          <w:bottom w:val="nil"/>
          <w:right w:val="nil"/>
          <w:insideH w:val="single" w:color="772C2A" w:themeColor="accent2" w:sz="4" w:space="0"/>
          <w:insideV w:val="nil"/>
        </w:tcBorders>
        <w:shd w:val="clear" w:color="auto" w:fill="772C2A" w:themeFill="accent2" w:themeFillShade="99"/>
      </w:tcPr>
    </w:tblStylePr>
    <w:tblStylePr w:type="lastCol">
      <w:rPr>
        <w:color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themeColor="text1"/>
      </w:rPr>
      <w:tblPr/>
    </w:tblStylePr>
    <w:tblStylePr w:type="nwCell">
      <w:rPr>
        <w:color w:themeColor="text1"/>
      </w:rPr>
      <w:tblPr/>
    </w:tblStylePr>
  </w:style>
  <w:style w:type="table" w:styleId="ColorfulShading-Accent3">
    <w:name w:val="Colorful Shading Accent 3"/>
    <w:basedOn w:val="TableNormal"/>
    <w:uiPriority w:val="71"/>
    <w:rsid w:val="00cb0664"/>
    <w:pPr>
      <w:spacing w:after="0" w:line="240" w:lineRule="auto"/>
    </w:pPr>
    <w:rPr>
      <w:color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5E7530" w:themeFill="accent3" w:themeFillShade="99"/>
      </w:tcPr>
    </w:tblStylePr>
    <w:tblStylePr w:type="firstCol">
      <w:rPr>
        <w:color w:themeColor="background1"/>
      </w:rPr>
      <w:tblPr/>
      <w:tcPr>
        <w:tcBorders>
          <w:top w:val="nil"/>
          <w:left w:val="nil"/>
          <w:bottom w:val="nil"/>
          <w:right w:val="nil"/>
          <w:insideH w:val="single" w:color="5E7530" w:themeColor="accent3" w:sz="4" w:space="0"/>
          <w:insideV w:val="nil"/>
        </w:tcBorders>
        <w:shd w:val="clear" w:color="auto" w:fill="5E7530" w:themeFill="accent3" w:themeFillShade="99"/>
      </w:tcPr>
    </w:tblStylePr>
    <w:tblStylePr w:type="lastCol">
      <w:rPr>
        <w:color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4C3B62" w:themeFill="accent4" w:themeFillShade="99"/>
      </w:tcPr>
    </w:tblStylePr>
    <w:tblStylePr w:type="firstCol">
      <w:rPr>
        <w:color w:themeColor="background1"/>
      </w:rPr>
      <w:tblPr/>
      <w:tcPr>
        <w:tcBorders>
          <w:top w:val="nil"/>
          <w:left w:val="nil"/>
          <w:bottom w:val="nil"/>
          <w:right w:val="nil"/>
          <w:insideH w:val="single" w:color="4C3B62" w:themeColor="accent4" w:sz="4" w:space="0"/>
          <w:insideV w:val="nil"/>
        </w:tcBorders>
        <w:shd w:val="clear" w:color="auto" w:fill="4C3B62" w:themeFill="accent4" w:themeFillShade="99"/>
      </w:tcPr>
    </w:tblStylePr>
    <w:tblStylePr w:type="lastCol">
      <w:rPr>
        <w:color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themeColor="text1"/>
      </w:rPr>
      <w:tblPr/>
    </w:tblStylePr>
    <w:tblStylePr w:type="nwCell">
      <w:rPr>
        <w:color w:themeColor="text1"/>
      </w:rPr>
      <w:tblPr/>
    </w:tblStylePr>
  </w:style>
  <w:style w:type="table" w:styleId="ColorfulShading-Accent5">
    <w:name w:val="Colorful Shading Accent 5"/>
    <w:basedOn w:val="TableNormal"/>
    <w:uiPriority w:val="71"/>
    <w:rsid w:val="00cb0664"/>
    <w:pPr>
      <w:spacing w:after="0" w:line="240" w:lineRule="auto"/>
    </w:pPr>
    <w:rPr>
      <w:color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276A7C" w:themeFill="accent5" w:themeFillShade="99"/>
      </w:tcPr>
    </w:tblStylePr>
    <w:tblStylePr w:type="firstCol">
      <w:rPr>
        <w:color w:themeColor="background1"/>
      </w:rPr>
      <w:tblPr/>
      <w:tcPr>
        <w:tcBorders>
          <w:top w:val="nil"/>
          <w:left w:val="nil"/>
          <w:bottom w:val="nil"/>
          <w:right w:val="nil"/>
          <w:insideH w:val="single" w:color="276A7C" w:themeColor="accent5" w:sz="4" w:space="0"/>
          <w:insideV w:val="nil"/>
        </w:tcBorders>
        <w:shd w:val="clear" w:color="auto" w:fill="276A7C" w:themeFill="accent5" w:themeFillShade="99"/>
      </w:tcPr>
    </w:tblStylePr>
    <w:tblStylePr w:type="lastCol">
      <w:rPr>
        <w:color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themeColor="text1"/>
      </w:rPr>
      <w:tblPr/>
    </w:tblStylePr>
    <w:tblStylePr w:type="nwCell">
      <w:rPr>
        <w:color w:themeColor="text1"/>
      </w:rPr>
      <w:tblPr/>
    </w:tblStylePr>
  </w:style>
  <w:style w:type="table" w:styleId="ColorfulShading-Accent6">
    <w:name w:val="Colorful Shading Accent 6"/>
    <w:basedOn w:val="TableNormal"/>
    <w:uiPriority w:val="71"/>
    <w:rsid w:val="00cb0664"/>
    <w:pPr>
      <w:spacing w:after="0" w:line="240" w:lineRule="auto"/>
    </w:pPr>
    <w:rPr>
      <w:color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themeColor="background1"/>
      </w:rPr>
      <w:tblPr/>
      <w:tcPr>
        <w:tcBorders>
          <w:top w:val="single" w:color="FFFFFF" w:themeColor="background1" w:sz="6" w:space="0"/>
        </w:tcBorders>
        <w:shd w:val="clear" w:color="auto" w:fill="B65608" w:themeFill="accent6" w:themeFillShade="99"/>
      </w:tcPr>
    </w:tblStylePr>
    <w:tblStylePr w:type="firstCol">
      <w:rPr>
        <w:color w:themeColor="background1"/>
      </w:rPr>
      <w:tblPr/>
      <w:tcPr>
        <w:tcBorders>
          <w:top w:val="nil"/>
          <w:left w:val="nil"/>
          <w:bottom w:val="nil"/>
          <w:right w:val="nil"/>
          <w:insideH w:val="single" w:color="B65608" w:themeColor="accent6" w:sz="4" w:space="0"/>
          <w:insideV w:val="nil"/>
        </w:tcBorders>
        <w:shd w:val="clear" w:color="auto" w:fill="B65608" w:themeFill="accent6" w:themeFillShade="99"/>
      </w:tcPr>
    </w:tblStylePr>
    <w:tblStylePr w:type="lastCol">
      <w:rPr>
        <w:color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themeColor="text1"/>
      </w:rPr>
      <w:tblPr/>
    </w:tblStylePr>
    <w:tblStylePr w:type="nwCell">
      <w:rPr>
        <w:color w:themeColor="text1"/>
      </w:rPr>
      <w:tblPr/>
    </w:tblStylePr>
  </w:style>
  <w:style w:type="table" w:styleId="ColorfulList">
    <w:name w:val="Colorful List"/>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6E6E6" w:themeFill="tex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2F8" w:themeFill="accent1"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8EDED" w:themeFill="accent2" w:themeFillTint="19"/>
    </w:tcPr>
    <w:tblStylePr w:type="firstRow">
      <w:rPr>
        <w:b/>
        <w:bCs/>
        <w:color w:themeColor="background1"/>
      </w:rPr>
      <w:tblPr/>
      <w:tcPr>
        <w:tcBorders>
          <w:bottom w:val="single" w:color="FFFFFF" w:themeColor="background1" w:sz="12" w:space="0"/>
        </w:tcBorders>
        <w:shd w:val="clear" w:color="auto" w:fill="9E3A38" w:themeFill="accent2" w:themeFillShade="cc"/>
      </w:tcPr>
    </w:tblStylePr>
    <w:tblStylePr w:type="lastRow">
      <w:rPr>
        <w:b/>
        <w:bCs/>
        <w:color w:themeColor="accent2"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5F8EE" w:themeFill="accent3" w:themeFillTint="19"/>
    </w:tcPr>
    <w:tblStylePr w:type="firstRow">
      <w:rPr>
        <w:b/>
        <w:bCs/>
        <w:color w:themeColor="background1"/>
      </w:rPr>
      <w:tblPr/>
      <w:tcPr>
        <w:tcBorders>
          <w:bottom w:val="single" w:color="FFFFFF" w:themeColor="background1" w:sz="12" w:space="0"/>
        </w:tcBorders>
        <w:shd w:val="clear" w:color="auto" w:fill="664E82" w:themeFill="accent4" w:themeFillShade="cc"/>
      </w:tcPr>
    </w:tblStylePr>
    <w:tblStylePr w:type="lastRow">
      <w:rPr>
        <w:b/>
        <w:bCs/>
        <w:color w:themeColor="accent4"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2EFF6" w:themeFill="accent4" w:themeFillTint="19"/>
    </w:tcPr>
    <w:tblStylePr w:type="firstRow">
      <w:rPr>
        <w:b/>
        <w:bCs/>
        <w:color w:themeColor="background1"/>
      </w:rPr>
      <w:tblPr/>
      <w:tcPr>
        <w:tcBorders>
          <w:bottom w:val="single" w:color="FFFFFF" w:themeColor="background1" w:sz="12" w:space="0"/>
        </w:tcBorders>
        <w:shd w:val="clear" w:color="auto" w:fill="7E9C40" w:themeFill="accent3" w:themeFillShade="cc"/>
      </w:tcPr>
    </w:tblStylePr>
    <w:tblStylePr w:type="lastRow">
      <w:rPr>
        <w:b/>
        <w:bCs/>
        <w:color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EDF6F9" w:themeFill="accent5" w:themeFillTint="19"/>
    </w:tcPr>
    <w:tblStylePr w:type="firstRow">
      <w:rPr>
        <w:b/>
        <w:bCs/>
        <w:color w:themeColor="background1"/>
      </w:rPr>
      <w:tblPr/>
      <w:tcPr>
        <w:tcBorders>
          <w:bottom w:val="single" w:color="FFFFFF" w:themeColor="background1" w:sz="12" w:space="0"/>
        </w:tcBorders>
        <w:shd w:val="clear" w:color="auto" w:fill="F2730A" w:themeFill="accent6" w:themeFillShade="cc"/>
      </w:tcPr>
    </w:tblStylePr>
    <w:tblStylePr w:type="lastRow">
      <w:rPr>
        <w:b/>
        <w:bCs/>
        <w:color w:themeColor="accent6"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themeColor="text1"/>
    </w:rPr>
    <w:tblPr>
      <w:tblStyleRowBandSize w:val="1"/>
      <w:tblStyleColBandSize w:val="1"/>
      <w:tblCellMar>
        <w:top w:w="0" w:type="dxa"/>
        <w:left w:w="108" w:type="dxa"/>
        <w:bottom w:w="0" w:type="dxa"/>
        <w:right w:w="108" w:type="dxa"/>
      </w:tblCellMar>
    </w:tblPr>
    <w:tcPr>
      <w:shd w:val="clear" w:color="auto" w:fill="FEF4EC" w:themeFill="accent6" w:themeFillTint="19"/>
    </w:tcPr>
    <w:tblStylePr w:type="firstRow">
      <w:rPr>
        <w:b/>
        <w:bCs/>
        <w:color w:themeColor="background1"/>
      </w:rPr>
      <w:tblPr/>
      <w:tcPr>
        <w:tcBorders>
          <w:bottom w:val="single" w:color="FFFFFF" w:themeColor="background1" w:sz="12" w:space="0"/>
        </w:tcBorders>
        <w:shd w:val="clear" w:color="auto" w:fill="348DA5" w:themeFill="accent5" w:themeFillShade="cc"/>
      </w:tcPr>
    </w:tblStylePr>
    <w:tblStylePr w:type="lastRow">
      <w:rPr>
        <w:b/>
        <w:bCs/>
        <w:color w:themeColor="accent5"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themeColor="text1"/>
      </w:rPr>
      <w:tblPr/>
      <w:tcPr>
        <w:shd w:val="clear" w:color="auto" w:fill="999999" w:themeFill="text1" w:themeFillTint="66"/>
      </w:tcPr>
    </w:tblStylePr>
    <w:tblStylePr w:type="firstCol">
      <w:rPr>
        <w:color w:themeColor="background1"/>
      </w:rPr>
      <w:tblPr/>
      <w:tcPr>
        <w:shd w:val="clear" w:color="auto" w:fill="000000" w:themeFill="text1" w:themeFillShade="bf"/>
      </w:tcPr>
    </w:tblStylePr>
    <w:tblStylePr w:type="lastCol">
      <w:rPr>
        <w:color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themeColor="text1"/>
      </w:rPr>
      <w:tblPr/>
      <w:tcPr>
        <w:shd w:val="clear" w:color="auto" w:fill="B8CCE4" w:themeFill="accent1" w:themeFillTint="66"/>
      </w:tcPr>
    </w:tblStylePr>
    <w:tblStylePr w:type="firstCol">
      <w:rPr>
        <w:color w:themeColor="background1"/>
      </w:rPr>
      <w:tblPr/>
      <w:tcPr>
        <w:shd w:val="clear" w:color="auto" w:fill="365F91" w:themeFill="accent1" w:themeFillShade="bf"/>
      </w:tcPr>
    </w:tblStylePr>
    <w:tblStylePr w:type="lastCol">
      <w:rPr>
        <w:color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themeColor="text1"/>
      </w:rPr>
      <w:tblPr/>
      <w:tcPr>
        <w:shd w:val="clear" w:color="auto" w:fill="E5B8B7" w:themeFill="accent2" w:themeFillTint="66"/>
      </w:tcPr>
    </w:tblStylePr>
    <w:tblStylePr w:type="firstCol">
      <w:rPr>
        <w:color w:themeColor="background1"/>
      </w:rPr>
      <w:tblPr/>
      <w:tcPr>
        <w:shd w:val="clear" w:color="auto" w:fill="943634" w:themeFill="accent2" w:themeFillShade="bf"/>
      </w:tcPr>
    </w:tblStylePr>
    <w:tblStylePr w:type="lastCol">
      <w:rPr>
        <w:color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themeColor="text1"/>
      </w:rPr>
      <w:tblPr/>
      <w:tcPr>
        <w:shd w:val="clear" w:color="auto" w:fill="D6E3BC" w:themeFill="accent3" w:themeFillTint="66"/>
      </w:tcPr>
    </w:tblStylePr>
    <w:tblStylePr w:type="firstCol">
      <w:rPr>
        <w:color w:themeColor="background1"/>
      </w:rPr>
      <w:tblPr/>
      <w:tcPr>
        <w:shd w:val="clear" w:color="auto" w:fill="76923C" w:themeFill="accent3" w:themeFillShade="bf"/>
      </w:tcPr>
    </w:tblStylePr>
    <w:tblStylePr w:type="lastCol">
      <w:rPr>
        <w:color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themeColor="text1"/>
      </w:rPr>
      <w:tblPr/>
      <w:tcPr>
        <w:shd w:val="clear" w:color="auto" w:fill="CCC0D9" w:themeFill="accent4" w:themeFillTint="66"/>
      </w:tcPr>
    </w:tblStylePr>
    <w:tblStylePr w:type="firstCol">
      <w:rPr>
        <w:color w:themeColor="background1"/>
      </w:rPr>
      <w:tblPr/>
      <w:tcPr>
        <w:shd w:val="clear" w:color="auto" w:fill="5F497A" w:themeFill="accent4" w:themeFillShade="bf"/>
      </w:tcPr>
    </w:tblStylePr>
    <w:tblStylePr w:type="lastCol">
      <w:rPr>
        <w:color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themeColor="text1"/>
      </w:rPr>
      <w:tblPr/>
      <w:tcPr>
        <w:shd w:val="clear" w:color="auto" w:fill="B6DDE8" w:themeFill="accent5" w:themeFillTint="66"/>
      </w:tcPr>
    </w:tblStylePr>
    <w:tblStylePr w:type="firstCol">
      <w:rPr>
        <w:color w:themeColor="background1"/>
      </w:rPr>
      <w:tblPr/>
      <w:tcPr>
        <w:shd w:val="clear" w:color="auto" w:fill="31849B" w:themeFill="accent5" w:themeFillShade="bf"/>
      </w:tcPr>
    </w:tblStylePr>
    <w:tblStylePr w:type="lastCol">
      <w:rPr>
        <w:color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themeColor="text1"/>
    </w:rPr>
    <w:tblPr>
      <w:tblStyleRowBandSize w:val="1"/>
      <w:tblStyleColBandSize w:val="1"/>
      <w:tblBorders>
        <w:insideH w:val="single" w:color="FFFFFF" w:themeColor="background1" w:sz="4" w:space="0"/>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themeColor="text1"/>
      </w:rPr>
      <w:tblPr/>
      <w:tcPr>
        <w:shd w:val="clear" w:color="auto" w:fill="FBD4B4" w:themeFill="accent6" w:themeFillTint="66"/>
      </w:tcPr>
    </w:tblStylePr>
    <w:tblStylePr w:type="firstCol">
      <w:rPr>
        <w:color w:themeColor="background1"/>
      </w:rPr>
      <w:tblPr/>
      <w:tcPr>
        <w:shd w:val="clear" w:color="auto" w:fill="E36C0A" w:themeFill="accent6" w:themeFillShade="bf"/>
      </w:tcPr>
    </w:tblStylePr>
    <w:tblStylePr w:type="lastCol">
      <w:rPr>
        <w:color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Application>LibreOffice/24.8.5.2$Linux_X86_64 LibreOffice_project/480$Build-2</Application>
  <AppVersion>15.0000</AppVersion>
  <Pages>2</Pages>
  <Words>648</Words>
  <Characters>3414</Characters>
  <CharactersWithSpaces>4049</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2013-12-23T23:15:00Z</dcterms:created>
  <dc:creator>python-docx</dc:creator>
  <dc:description>generated by python-docx</dc:description>
  <dc:language>en-US</dc:language>
  <cp:lastModifiedBy/>
  <dcterms:modified xsi:type="dcterms:W3CDTF">2013-12-23T23:15:00Z</dcterms:modified>
  <cp:revision>1</cp:revision>
  <dc:subject/>
  <dc:title/>
</cp:coreProperties>
</file>

<file path=docProps/custom.xml><?xml version="1.0" encoding="utf-8"?>
<Properties xmlns="http://schemas.openxmlformats.org/officeDocument/2006/custom-properties" xmlns:vt="http://schemas.openxmlformats.org/officeDocument/2006/docPropsVTypes"/>
</file>